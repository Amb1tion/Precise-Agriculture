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2ED" w:rsidRDefault="00DC4807" w:rsidP="001A5951">
      <w:pPr>
        <w:pStyle w:val="Title"/>
        <w:rPr>
          <w:rFonts w:asciiTheme="minorHAnsi" w:hAnsiTheme="minorHAnsi" w:cstheme="minorHAnsi"/>
          <w:b/>
          <w:sz w:val="24"/>
          <w:szCs w:val="24"/>
        </w:rPr>
      </w:pPr>
      <w:r>
        <w:t xml:space="preserve">PRECISION </w:t>
      </w:r>
      <w:r w:rsidR="001A5951">
        <w:t xml:space="preserve">aGRICULTURE </w:t>
      </w:r>
      <w:r w:rsidR="00C92C41">
        <w:br/>
      </w:r>
      <w:r w:rsidR="001A5951" w:rsidRPr="001A5951">
        <w:rPr>
          <w:rFonts w:asciiTheme="minorHAnsi" w:hAnsiTheme="minorHAnsi" w:cstheme="minorHAnsi"/>
          <w:b/>
          <w:sz w:val="24"/>
          <w:szCs w:val="24"/>
        </w:rPr>
        <w:t>date:</w:t>
      </w:r>
      <w:r w:rsidR="001A5951">
        <w:rPr>
          <w:rFonts w:asciiTheme="minorHAnsi" w:hAnsiTheme="minorHAnsi" w:cstheme="minorHAnsi"/>
          <w:b/>
          <w:sz w:val="24"/>
          <w:szCs w:val="24"/>
        </w:rPr>
        <w:t xml:space="preserve"> 19</w:t>
      </w:r>
      <w:r w:rsidR="001A5951" w:rsidRPr="001A5951">
        <w:rPr>
          <w:rFonts w:asciiTheme="minorHAnsi" w:hAnsiTheme="minorHAnsi" w:cstheme="minorHAnsi"/>
          <w:b/>
          <w:sz w:val="24"/>
          <w:szCs w:val="24"/>
          <w:vertAlign w:val="superscript"/>
        </w:rPr>
        <w:t>TH</w:t>
      </w:r>
      <w:r w:rsidR="001A5951">
        <w:rPr>
          <w:rFonts w:asciiTheme="minorHAnsi" w:hAnsiTheme="minorHAnsi" w:cstheme="minorHAnsi"/>
          <w:b/>
          <w:sz w:val="24"/>
          <w:szCs w:val="24"/>
        </w:rPr>
        <w:t xml:space="preserve"> sep, 2018</w:t>
      </w:r>
    </w:p>
    <w:p w:rsidR="007B3EA2" w:rsidRPr="007B3EA2" w:rsidRDefault="007B3EA2" w:rsidP="007B3EA2"/>
    <w:p w:rsidR="007B3EA2" w:rsidRDefault="00B91812" w:rsidP="007B3EA2">
      <w:pPr>
        <w:pStyle w:val="Heading1"/>
      </w:pPr>
      <w:sdt>
        <w:sdtPr>
          <w:alias w:val="Overview:"/>
          <w:tag w:val="Overview:"/>
          <w:id w:val="1877890496"/>
          <w:placeholder>
            <w:docPart w:val="B0F174FF1AFB45E087D76F10F20CAE09"/>
          </w:placeholder>
          <w:temporary/>
          <w:showingPlcHdr/>
          <w15:appearance w15:val="hidden"/>
        </w:sdtPr>
        <w:sdtEndPr/>
        <w:sdtContent>
          <w:r w:rsidR="000A0612">
            <w:t>Overview</w:t>
          </w:r>
        </w:sdtContent>
      </w:sdt>
    </w:p>
    <w:p w:rsidR="007B3EA2" w:rsidRPr="007B3EA2" w:rsidRDefault="00321104" w:rsidP="007B3EA2">
      <w:pPr>
        <w:pStyle w:val="Heading2"/>
      </w:pPr>
      <w:r>
        <w:t>Abstract</w:t>
      </w:r>
    </w:p>
    <w:tbl>
      <w:tblPr>
        <w:tblStyle w:val="TipTable"/>
        <w:tblW w:w="4919" w:type="pct"/>
        <w:tblLook w:val="04A0" w:firstRow="1" w:lastRow="0" w:firstColumn="1" w:lastColumn="0" w:noHBand="0" w:noVBand="1"/>
        <w:tblDescription w:val="Layout table"/>
      </w:tblPr>
      <w:tblGrid>
        <w:gridCol w:w="567"/>
        <w:gridCol w:w="8641"/>
      </w:tblGrid>
      <w:tr w:rsidR="005D4DC9" w:rsidTr="00E25207">
        <w:trPr>
          <w:trHeight w:val="1063"/>
        </w:trPr>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DEA1A0C" wp14:editId="79C14696">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946C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YK574A&#10;AADbAAAADwAAAGRycy9kb3ducmV2LnhtbERPy4rCMBTdD/gP4QruxtQio1SjiCAIgoyvhbtLc22L&#10;zU1oYq1/bxaCy8N5z5edqUVLja8sKxgNExDEudUVFwrOp83vFIQPyBpry6TgRR6Wi97PHDNtn3yg&#10;9hgKEUPYZ6igDMFlUvq8JIN+aB1x5G62MRgibAqpG3zGcFPLNEn+pMGKY0OJjtYl5ffjwyjY4Z7P&#10;2N4qOZ38p4mj+jp2F6UG/W41AxGoC1/xx73VCtK4Pn6JP0A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a2Cue+AAAA2wAAAA8AAAAAAAAAAAAAAAAAmAIAAGRycy9kb3ducmV2&#10;LnhtbFBLBQYAAAAABAAEAPUAAACDAwAAAAA=&#10;" fillcolor="#2e74b5 [2404]" stroked="f" strokeweight="0"/>
                      <v:shape id="Freeform 21"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ccUA&#10;AADbAAAADwAAAGRycy9kb3ducmV2LnhtbESPQWvCQBSE70L/w/IKvekmOVRJswmlUNBDqVV7f2af&#10;STT7Ns1uY+qvdwuCx2FmvmGyYjStGKh3jWUF8SwCQVxa3XClYLd9ny5AOI+ssbVMCv7IQZE/TDJM&#10;tT3zFw0bX4kAYZeigtr7LpXSlTUZdDPbEQfvYHuDPsi+krrHc4CbViZR9CwNNhwWauzorabytPk1&#10;Cj739njZ/qyr9nvV7az+KOfr+UKpp8fx9QWEp9Hfw7f2UitIYvj/En6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4Nx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Default="00DC4807" w:rsidP="005B235A">
            <w:pPr>
              <w:pStyle w:val="TipText"/>
              <w:cnfStyle w:val="000000000000" w:firstRow="0" w:lastRow="0" w:firstColumn="0" w:lastColumn="0" w:oddVBand="0" w:evenVBand="0" w:oddHBand="0" w:evenHBand="0" w:firstRowFirstColumn="0" w:firstRowLastColumn="0" w:lastRowFirstColumn="0" w:lastRowLastColumn="0"/>
            </w:pPr>
            <w:r w:rsidRPr="00C35ED8">
              <w:rPr>
                <w:sz w:val="20"/>
              </w:rPr>
              <w:t xml:space="preserve">Precision Agriculture </w:t>
            </w:r>
            <w:r w:rsidR="008D7DD1">
              <w:rPr>
                <w:sz w:val="20"/>
              </w:rPr>
              <w:t xml:space="preserve">(PA) </w:t>
            </w:r>
            <w:r w:rsidRPr="00C35ED8">
              <w:rPr>
                <w:sz w:val="20"/>
              </w:rPr>
              <w:t xml:space="preserve">is the use of Information Technology (IT) in agriculture. </w:t>
            </w:r>
            <w:r w:rsidR="0011258F" w:rsidRPr="00C35ED8">
              <w:rPr>
                <w:sz w:val="20"/>
              </w:rPr>
              <w:t xml:space="preserve">The </w:t>
            </w:r>
            <w:r w:rsidRPr="00C35ED8">
              <w:rPr>
                <w:sz w:val="20"/>
              </w:rPr>
              <w:t>basic purpose to use</w:t>
            </w:r>
            <w:r w:rsidR="00B45952" w:rsidRPr="00C35ED8">
              <w:rPr>
                <w:sz w:val="20"/>
              </w:rPr>
              <w:t xml:space="preserve"> Precision</w:t>
            </w:r>
            <w:r w:rsidR="0011258F" w:rsidRPr="00C35ED8">
              <w:rPr>
                <w:sz w:val="20"/>
              </w:rPr>
              <w:t xml:space="preserve"> Agriculture is to have more yield</w:t>
            </w:r>
            <w:r w:rsidRPr="00C35ED8">
              <w:rPr>
                <w:sz w:val="20"/>
              </w:rPr>
              <w:t>, sustainability and productivity</w:t>
            </w:r>
            <w:r w:rsidR="0011258F" w:rsidRPr="00C35ED8">
              <w:rPr>
                <w:sz w:val="20"/>
              </w:rPr>
              <w:t xml:space="preserve"> from the same field using </w:t>
            </w:r>
            <w:r w:rsidRPr="00C35ED8">
              <w:rPr>
                <w:sz w:val="20"/>
              </w:rPr>
              <w:t xml:space="preserve">IT. Different sensors are used to monitor the crop in every aspect like </w:t>
            </w:r>
            <w:r w:rsidR="008D7DD1">
              <w:rPr>
                <w:sz w:val="20"/>
              </w:rPr>
              <w:t xml:space="preserve">nutrients in soil, </w:t>
            </w:r>
            <w:r w:rsidRPr="00C35ED8">
              <w:rPr>
                <w:sz w:val="20"/>
              </w:rPr>
              <w:t>moisture, humidity, temperature of the crops and surrounding.</w:t>
            </w:r>
            <w:r w:rsidR="00DB168D" w:rsidRPr="00C35ED8">
              <w:rPr>
                <w:sz w:val="20"/>
              </w:rPr>
              <w:t xml:space="preserve"> </w:t>
            </w:r>
            <w:r w:rsidR="00A7697B">
              <w:rPr>
                <w:sz w:val="20"/>
              </w:rPr>
              <w:t>In our project temperature and moisture of soil as well as sun exposure is being measured. T</w:t>
            </w:r>
            <w:r w:rsidR="00DB168D" w:rsidRPr="00C35ED8">
              <w:rPr>
                <w:sz w:val="20"/>
              </w:rPr>
              <w:t>he data gained is sent to the communication hub.</w:t>
            </w:r>
            <w:r w:rsidR="00413B12" w:rsidRPr="00C35ED8">
              <w:rPr>
                <w:sz w:val="20"/>
              </w:rPr>
              <w:t xml:space="preserve"> Communication hub consist</w:t>
            </w:r>
            <w:r w:rsidR="00A7697B">
              <w:rPr>
                <w:sz w:val="20"/>
              </w:rPr>
              <w:t>s</w:t>
            </w:r>
            <w:r w:rsidR="00413B12" w:rsidRPr="00C35ED8">
              <w:rPr>
                <w:sz w:val="20"/>
              </w:rPr>
              <w:t xml:space="preserve"> of two parts i.e. gateway and uplink. Gateway collects the data from all the sensors in the field at one point and uplink</w:t>
            </w:r>
            <w:r w:rsidR="00C35ED8" w:rsidRPr="00C35ED8">
              <w:rPr>
                <w:sz w:val="20"/>
              </w:rPr>
              <w:t>/upload to</w:t>
            </w:r>
            <w:r w:rsidR="00413B12" w:rsidRPr="00C35ED8">
              <w:rPr>
                <w:sz w:val="20"/>
              </w:rPr>
              <w:t xml:space="preserve"> the database. </w:t>
            </w:r>
            <w:r w:rsidR="005B235A">
              <w:rPr>
                <w:sz w:val="20"/>
              </w:rPr>
              <w:t xml:space="preserve">Communication hub also dictates a water valve based on the real time soil readings which fulfil water needs of the plant whenever necessary. </w:t>
            </w:r>
            <w:r w:rsidRPr="00C35ED8">
              <w:rPr>
                <w:sz w:val="20"/>
              </w:rPr>
              <w:t xml:space="preserve">The Data gained </w:t>
            </w:r>
            <w:r w:rsidR="005B235A">
              <w:rPr>
                <w:sz w:val="20"/>
              </w:rPr>
              <w:t>in the database</w:t>
            </w:r>
            <w:r w:rsidRPr="00C35ED8">
              <w:rPr>
                <w:sz w:val="20"/>
              </w:rPr>
              <w:t xml:space="preserve"> is then analyzed by Decision Support System (DSS) a</w:t>
            </w:r>
            <w:r w:rsidR="00A7697B">
              <w:rPr>
                <w:sz w:val="20"/>
              </w:rPr>
              <w:t>nd steps are taken accordingly.</w:t>
            </w:r>
            <w:r w:rsidR="005B235A">
              <w:rPr>
                <w:sz w:val="20"/>
              </w:rPr>
              <w:t xml:space="preserve"> Future predictions can be made based upon the historic data collected. Also</w:t>
            </w:r>
            <w:r w:rsidR="00A7697B">
              <w:rPr>
                <w:sz w:val="20"/>
              </w:rPr>
              <w:t xml:space="preserve"> </w:t>
            </w:r>
            <w:r w:rsidR="00B45952" w:rsidRPr="00C35ED8">
              <w:rPr>
                <w:sz w:val="20"/>
              </w:rPr>
              <w:t>If any area in the field is known to be affected based on the readings of sensors, remedial actions are taken in specified area which reduces time as well as reso</w:t>
            </w:r>
            <w:r w:rsidR="00A7697B">
              <w:rPr>
                <w:sz w:val="20"/>
              </w:rPr>
              <w:t>urces.</w:t>
            </w:r>
          </w:p>
        </w:tc>
      </w:tr>
    </w:tbl>
    <w:p w:rsidR="007B3EA2" w:rsidRDefault="007B3EA2"/>
    <w:p w:rsidR="003312ED" w:rsidRDefault="001A5951">
      <w:pPr>
        <w:pStyle w:val="Heading2"/>
      </w:pPr>
      <w:r>
        <w:t>Objective</w:t>
      </w:r>
    </w:p>
    <w:tbl>
      <w:tblPr>
        <w:tblStyle w:val="TipTable"/>
        <w:tblW w:w="4934" w:type="pct"/>
        <w:tblLook w:val="04A0" w:firstRow="1" w:lastRow="0" w:firstColumn="1" w:lastColumn="0" w:noHBand="0" w:noVBand="1"/>
        <w:tblDescription w:val="Layout table"/>
      </w:tblPr>
      <w:tblGrid>
        <w:gridCol w:w="567"/>
        <w:gridCol w:w="8669"/>
      </w:tblGrid>
      <w:tr w:rsidR="005D4DC9" w:rsidTr="007B3EA2">
        <w:trPr>
          <w:trHeight w:val="4581"/>
        </w:trPr>
        <w:tc>
          <w:tcPr>
            <w:cnfStyle w:val="001000000000" w:firstRow="0" w:lastRow="0" w:firstColumn="1" w:lastColumn="0" w:oddVBand="0" w:evenVBand="0" w:oddHBand="0" w:evenHBand="0" w:firstRowFirstColumn="0" w:firstRowLastColumn="0" w:lastRowFirstColumn="0" w:lastRowLastColumn="0"/>
            <w:tcW w:w="307" w:type="pct"/>
          </w:tcPr>
          <w:p w:rsidR="005D4DC9" w:rsidRDefault="005D4DC9" w:rsidP="007664E8">
            <w:r>
              <w:rPr>
                <w:noProof/>
                <w:lang w:eastAsia="en-US"/>
              </w:rPr>
              <mc:AlternateContent>
                <mc:Choice Requires="wpg">
                  <w:drawing>
                    <wp:anchor distT="0" distB="0" distL="114300" distR="114300" simplePos="0" relativeHeight="251658240" behindDoc="0" locked="0" layoutInCell="1" allowOverlap="1">
                      <wp:simplePos x="0" y="0"/>
                      <wp:positionH relativeFrom="column">
                        <wp:posOffset>107315</wp:posOffset>
                      </wp:positionH>
                      <wp:positionV relativeFrom="page">
                        <wp:posOffset>0</wp:posOffset>
                      </wp:positionV>
                      <wp:extent cx="141605" cy="141605"/>
                      <wp:effectExtent l="0" t="0" r="0" b="0"/>
                      <wp:wrapTopAndBottom/>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anchor>
                  </w:drawing>
                </mc:Choice>
                <mc:Fallback>
                  <w:pict>
                    <v:group w14:anchorId="4019D043" id="Group 5" o:spid="_x0000_s1026" alt="Tip icon" style="position:absolute;margin-left:8.45pt;margin-top:0;width:11.15pt;height:11.15pt;z-index:251658240;mso-position-vertical-relative:pag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">
                      <v:rect id="Rectangle 36"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qh1cIA&#10;AADbAAAADwAAAGRycy9kb3ducmV2LnhtbESPQYvCMBSE74L/ITxhb5rqiko1igiCsLC4VQ/eHs2z&#10;LTYvoYm1++83grDHYWa+YVabztSipcZXlhWMRwkI4tzqigsF59N+uADhA7LG2jIp+CUPm3W/t8JU&#10;2yf/UJuFQkQI+xQVlCG4VEqfl2TQj6wjjt7NNgZDlE0hdYPPCDe1nCTJTBqsOC6U6GhXUn7PHkbB&#10;F37zGdtbJRfz4yRxVF+n7qLUx6DbLkEE6sJ/+N0+aAWfM3h9i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yqHVwgAAANsAAAAPAAAAAAAAAAAAAAAAAJgCAABkcnMvZG93&#10;bnJldi54bWxQSwUGAAAAAAQABAD1AAAAhwMAAAAA&#10;" fillcolor="#2e74b5 [2404]" stroked="f" strokeweight="0"/>
                      <v:shape id="Freeform 37"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oQ8MA&#10;AADbAAAADwAAAGRycy9kb3ducmV2LnhtbESPT4vCMBTE7wt+h/AEb2uqC1a6RlkEwT2I/+9vm2db&#10;t3mpTdTqpzeC4HGYmd8wo0ljSnGh2hWWFfS6EQji1OqCMwW77exzCMJ5ZI2lZVJwIweTcetjhIm2&#10;V17TZeMzESDsElSQe18lUro0J4Ouayvi4B1sbdAHWWdS13gNcFPKfhQNpMGCw0KOFU1zSv83Z6Ng&#10;+WeP9+1plZX732pn9SKNV/FQqU67+fkG4anx7/CrPdcKvmJ4fgk/QI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coQ8MAAADb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wrap type="topAndBottom" anchory="page"/>
                    </v:group>
                  </w:pict>
                </mc:Fallback>
              </mc:AlternateContent>
            </w:r>
          </w:p>
        </w:tc>
        <w:tc>
          <w:tcPr>
            <w:tcW w:w="4693" w:type="pct"/>
          </w:tcPr>
          <w:p w:rsidR="00714A01" w:rsidRPr="00076D65" w:rsidRDefault="00EC341B" w:rsidP="00C35ED8">
            <w:pPr>
              <w:pStyle w:val="TipText"/>
              <w:cnfStyle w:val="000000000000" w:firstRow="0" w:lastRow="0" w:firstColumn="0" w:lastColumn="0" w:oddVBand="0" w:evenVBand="0" w:oddHBand="0" w:evenHBand="0" w:firstRowFirstColumn="0" w:firstRowLastColumn="0" w:lastRowFirstColumn="0" w:lastRowLastColumn="0"/>
              <w:rPr>
                <w:sz w:val="20"/>
              </w:rPr>
            </w:pPr>
            <w:r w:rsidRPr="00076D65">
              <w:rPr>
                <w:sz w:val="20"/>
              </w:rPr>
              <w:t>The main objective to use precision agriculture is to increase the yield and efficiency of the field</w:t>
            </w:r>
            <w:r w:rsidR="005B235A">
              <w:rPr>
                <w:sz w:val="20"/>
              </w:rPr>
              <w:t xml:space="preserve"> and save resources which are being wasted. Consequently</w:t>
            </w:r>
            <w:r w:rsidRPr="00076D65">
              <w:rPr>
                <w:sz w:val="20"/>
              </w:rPr>
              <w:t xml:space="preserve"> more prod</w:t>
            </w:r>
            <w:r w:rsidR="001C17FD">
              <w:rPr>
                <w:sz w:val="20"/>
              </w:rPr>
              <w:t>uctivity on small area of field i</w:t>
            </w:r>
            <w:r w:rsidR="00076D65">
              <w:rPr>
                <w:sz w:val="20"/>
              </w:rPr>
              <w:t>n order to meet the i</w:t>
            </w:r>
            <w:r w:rsidR="00076D65" w:rsidRPr="00076D65">
              <w:rPr>
                <w:sz w:val="20"/>
              </w:rPr>
              <w:t>ncreasing</w:t>
            </w:r>
            <w:r w:rsidR="00076D65">
              <w:rPr>
                <w:sz w:val="20"/>
              </w:rPr>
              <w:t xml:space="preserve"> demand of food</w:t>
            </w:r>
            <w:r w:rsidR="00076D65" w:rsidRPr="00076D65">
              <w:rPr>
                <w:sz w:val="20"/>
              </w:rPr>
              <w:t>.</w:t>
            </w:r>
          </w:p>
          <w:p w:rsidR="005D4DC9" w:rsidRPr="00076D65" w:rsidRDefault="00076D65" w:rsidP="00C35ED8">
            <w:pPr>
              <w:pStyle w:val="TipText"/>
              <w:cnfStyle w:val="000000000000" w:firstRow="0" w:lastRow="0" w:firstColumn="0" w:lastColumn="0" w:oddVBand="0" w:evenVBand="0" w:oddHBand="0" w:evenHBand="0" w:firstRowFirstColumn="0" w:firstRowLastColumn="0" w:lastRowFirstColumn="0" w:lastRowLastColumn="0"/>
              <w:rPr>
                <w:sz w:val="20"/>
              </w:rPr>
            </w:pPr>
            <w:r w:rsidRPr="00076D65">
              <w:rPr>
                <w:sz w:val="20"/>
              </w:rPr>
              <w:t>Water is essential for the growth of field. Large acres of agricultural field requires lot of water which means wastage is also greater in this sector. PA ensures to save water by supplying water to only those areas where needed. This limits the wastage of water.</w:t>
            </w:r>
            <w:r w:rsidR="0040423B">
              <w:rPr>
                <w:sz w:val="20"/>
              </w:rPr>
              <w:t xml:space="preserve"> </w:t>
            </w:r>
          </w:p>
          <w:p w:rsidR="008D7DD1" w:rsidRPr="00076D65" w:rsidRDefault="008D7DD1" w:rsidP="00C35ED8">
            <w:pPr>
              <w:pStyle w:val="TipText"/>
              <w:cnfStyle w:val="000000000000" w:firstRow="0" w:lastRow="0" w:firstColumn="0" w:lastColumn="0" w:oddVBand="0" w:evenVBand="0" w:oddHBand="0" w:evenHBand="0" w:firstRowFirstColumn="0" w:firstRowLastColumn="0" w:lastRowFirstColumn="0" w:lastRowLastColumn="0"/>
              <w:rPr>
                <w:sz w:val="20"/>
              </w:rPr>
            </w:pPr>
            <w:r w:rsidRPr="00076D65">
              <w:rPr>
                <w:sz w:val="20"/>
              </w:rPr>
              <w:t>About one third of food is wasted during the production of agricultur</w:t>
            </w:r>
            <w:r w:rsidR="00076D65" w:rsidRPr="00076D65">
              <w:rPr>
                <w:sz w:val="20"/>
              </w:rPr>
              <w:t>al</w:t>
            </w:r>
            <w:r w:rsidRPr="00076D65">
              <w:rPr>
                <w:sz w:val="20"/>
              </w:rPr>
              <w:t xml:space="preserve"> food each year globally. It also affects the economic sector.  PA can be helpful to reduce the food wasted during cultivation and harvest process. </w:t>
            </w:r>
          </w:p>
          <w:p w:rsidR="00714A01" w:rsidRDefault="00714A01" w:rsidP="00C35ED8">
            <w:pPr>
              <w:pStyle w:val="TipText"/>
              <w:cnfStyle w:val="000000000000" w:firstRow="0" w:lastRow="0" w:firstColumn="0" w:lastColumn="0" w:oddVBand="0" w:evenVBand="0" w:oddHBand="0" w:evenHBand="0" w:firstRowFirstColumn="0" w:firstRowLastColumn="0" w:lastRowFirstColumn="0" w:lastRowLastColumn="0"/>
              <w:rPr>
                <w:sz w:val="20"/>
              </w:rPr>
            </w:pPr>
            <w:r w:rsidRPr="00076D65">
              <w:rPr>
                <w:sz w:val="20"/>
              </w:rPr>
              <w:t xml:space="preserve">Drones and GPS </w:t>
            </w:r>
            <w:r w:rsidR="005B235A">
              <w:rPr>
                <w:sz w:val="20"/>
              </w:rPr>
              <w:t>can also be</w:t>
            </w:r>
            <w:r w:rsidRPr="00076D65">
              <w:rPr>
                <w:sz w:val="20"/>
              </w:rPr>
              <w:t xml:space="preserve"> used for aerial monitoring which provides real time images and data of the field. This lead to identify the healthy and unhealthy crops and irrigation and drainage problems.</w:t>
            </w:r>
          </w:p>
          <w:p w:rsidR="00AA6C0F" w:rsidRPr="00AA6C0F" w:rsidRDefault="005B235A" w:rsidP="00C35ED8">
            <w:pPr>
              <w:pStyle w:val="TipText"/>
              <w:cnfStyle w:val="000000000000" w:firstRow="0" w:lastRow="0" w:firstColumn="0" w:lastColumn="0" w:oddVBand="0" w:evenVBand="0" w:oddHBand="0" w:evenHBand="0" w:firstRowFirstColumn="0" w:firstRowLastColumn="0" w:lastRowFirstColumn="0" w:lastRowLastColumn="0"/>
              <w:rPr>
                <w:sz w:val="20"/>
              </w:rPr>
            </w:pPr>
            <w:r>
              <w:rPr>
                <w:sz w:val="20"/>
              </w:rPr>
              <w:t>Additionally, n</w:t>
            </w:r>
            <w:r w:rsidR="00076D65">
              <w:rPr>
                <w:sz w:val="20"/>
              </w:rPr>
              <w:t xml:space="preserve">utrients sensing technology can be used to identify the particular </w:t>
            </w:r>
            <w:r w:rsidR="00AA6C0F">
              <w:rPr>
                <w:sz w:val="20"/>
              </w:rPr>
              <w:t xml:space="preserve">fertilizer </w:t>
            </w:r>
            <w:r w:rsidR="00076D65">
              <w:rPr>
                <w:sz w:val="20"/>
              </w:rPr>
              <w:t>needs of certain crops</w:t>
            </w:r>
            <w:r w:rsidR="00AA6C0F">
              <w:rPr>
                <w:sz w:val="20"/>
              </w:rPr>
              <w:t xml:space="preserve"> for healthy growth and thus saving the extra amount of fertilizer which is usually wasted.</w:t>
            </w:r>
            <w:r w:rsidR="00076D65">
              <w:rPr>
                <w:sz w:val="20"/>
              </w:rPr>
              <w:t xml:space="preserve"> </w:t>
            </w:r>
          </w:p>
        </w:tc>
      </w:tr>
    </w:tbl>
    <w:p w:rsidR="007B3EA2" w:rsidRDefault="007B3EA2"/>
    <w:p w:rsidR="00065421" w:rsidRPr="00065421" w:rsidRDefault="001A5951" w:rsidP="00065421">
      <w:pPr>
        <w:pStyle w:val="Heading2"/>
      </w:pPr>
      <w:r>
        <w:lastRenderedPageBreak/>
        <w:t>Block Diagram</w:t>
      </w:r>
      <w:r w:rsidR="0040423B">
        <w:t xml:space="preserve"> For Data Flow:</w:t>
      </w:r>
    </w:p>
    <w:p w:rsidR="007B3EA2" w:rsidRPr="007B3EA2" w:rsidRDefault="00F20644" w:rsidP="007B3EA2">
      <w:r>
        <w:rPr>
          <w:noProof/>
          <w:lang w:eastAsia="en-US"/>
        </w:rPr>
        <w:drawing>
          <wp:anchor distT="0" distB="0" distL="114300" distR="114300" simplePos="0" relativeHeight="251660288" behindDoc="1" locked="0" layoutInCell="1" allowOverlap="1" wp14:anchorId="4AFBA80B" wp14:editId="336A93E6">
            <wp:simplePos x="0" y="0"/>
            <wp:positionH relativeFrom="margin">
              <wp:align>right</wp:align>
            </wp:positionH>
            <wp:positionV relativeFrom="page">
              <wp:posOffset>1390650</wp:posOffset>
            </wp:positionV>
            <wp:extent cx="6286500" cy="3400425"/>
            <wp:effectExtent l="0" t="228600" r="0" b="257175"/>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p>
    <w:p w:rsidR="003312ED" w:rsidRDefault="003312ED"/>
    <w:p w:rsidR="00E640C7" w:rsidRDefault="00E640C7"/>
    <w:p w:rsidR="007B3EA2" w:rsidRDefault="007B3EA2"/>
    <w:p w:rsidR="003312ED" w:rsidRDefault="003312ED"/>
    <w:p w:rsidR="007B3EA2" w:rsidRDefault="007B3EA2"/>
    <w:p w:rsidR="003312ED" w:rsidRDefault="003312ED" w:rsidP="004F2E33">
      <w:pPr>
        <w:pStyle w:val="ListBullet"/>
        <w:numPr>
          <w:ilvl w:val="0"/>
          <w:numId w:val="0"/>
        </w:numPr>
        <w:ind w:left="432"/>
      </w:pPr>
    </w:p>
    <w:p w:rsidR="00E640C7" w:rsidRDefault="00E640C7" w:rsidP="00E640C7">
      <w:pPr>
        <w:pStyle w:val="Heading2"/>
        <w:numPr>
          <w:ilvl w:val="0"/>
          <w:numId w:val="0"/>
        </w:numPr>
        <w:ind w:left="360"/>
      </w:pPr>
    </w:p>
    <w:p w:rsidR="00E640C7" w:rsidRDefault="00E640C7" w:rsidP="00E640C7">
      <w:pPr>
        <w:pStyle w:val="Heading2"/>
        <w:numPr>
          <w:ilvl w:val="0"/>
          <w:numId w:val="0"/>
        </w:numPr>
        <w:tabs>
          <w:tab w:val="left" w:pos="3435"/>
        </w:tabs>
        <w:ind w:left="360"/>
      </w:pPr>
      <w:r>
        <w:rPr>
          <w:noProof/>
          <w:lang w:eastAsia="en-US"/>
        </w:rPr>
        <mc:AlternateContent>
          <mc:Choice Requires="wps">
            <w:drawing>
              <wp:anchor distT="0" distB="0" distL="114300" distR="114300" simplePos="0" relativeHeight="251661312" behindDoc="0" locked="0" layoutInCell="1" allowOverlap="1">
                <wp:simplePos x="0" y="0"/>
                <wp:positionH relativeFrom="column">
                  <wp:posOffset>2162175</wp:posOffset>
                </wp:positionH>
                <wp:positionV relativeFrom="paragraph">
                  <wp:posOffset>97790</wp:posOffset>
                </wp:positionV>
                <wp:extent cx="0" cy="48577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0" cy="485775"/>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F91EA3"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0.25pt,7.7pt" to="170.2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" strokecolor="#2e74b5 [2404]" strokeweight="1pt">
                <v:stroke joinstyle="miter"/>
              </v:line>
            </w:pict>
          </mc:Fallback>
        </mc:AlternateContent>
      </w:r>
      <w:r>
        <w:tab/>
      </w:r>
    </w:p>
    <w:p w:rsidR="00E640C7" w:rsidRDefault="00E640C7" w:rsidP="00E640C7">
      <w:pPr>
        <w:pStyle w:val="Heading2"/>
        <w:numPr>
          <w:ilvl w:val="0"/>
          <w:numId w:val="0"/>
        </w:numPr>
        <w:ind w:left="360"/>
      </w:pPr>
      <w:r>
        <w:rPr>
          <w:noProof/>
        </w:rPr>
        <mc:AlternateContent>
          <mc:Choice Requires="wps">
            <w:drawing>
              <wp:anchor distT="45720" distB="45720" distL="114300" distR="114300" simplePos="0" relativeHeight="251663360" behindDoc="0" locked="0" layoutInCell="1" allowOverlap="1" wp14:anchorId="5A2AB9EB" wp14:editId="342B4C35">
                <wp:simplePos x="0" y="0"/>
                <wp:positionH relativeFrom="column">
                  <wp:posOffset>1532890</wp:posOffset>
                </wp:positionH>
                <wp:positionV relativeFrom="page">
                  <wp:posOffset>4162425</wp:posOffset>
                </wp:positionV>
                <wp:extent cx="1647825" cy="372110"/>
                <wp:effectExtent l="0" t="0" r="0" b="31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372110"/>
                        </a:xfrm>
                        <a:prstGeom prst="rect">
                          <a:avLst/>
                        </a:prstGeom>
                        <a:noFill/>
                        <a:ln w="9525">
                          <a:noFill/>
                          <a:miter lim="800000"/>
                          <a:headEnd/>
                          <a:tailEnd/>
                        </a:ln>
                      </wps:spPr>
                      <wps:txbx>
                        <w:txbxContent>
                          <w:p w:rsidR="00E640C7" w:rsidRPr="00E640C7" w:rsidRDefault="00E640C7">
                            <w:pPr>
                              <w:rPr>
                                <w:color w:val="FFFFFF" w:themeColor="background1"/>
                                <w:sz w:val="32"/>
                                <w:szCs w:val="40"/>
                              </w:rPr>
                            </w:pPr>
                            <w:r w:rsidRPr="00E640C7">
                              <w:rPr>
                                <w:color w:val="FFFFFF" w:themeColor="background1"/>
                                <w:sz w:val="32"/>
                                <w:szCs w:val="40"/>
                              </w:rPr>
                              <w:t>Water Valve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A2AB9EB" id="_x0000_t202" coordsize="21600,21600" o:spt="202" path="m,l,21600r21600,l21600,xe">
                <v:stroke joinstyle="miter"/>
                <v:path gradientshapeok="t" o:connecttype="rect"/>
              </v:shapetype>
              <v:shape id="Text Box 2" o:spid="_x0000_s1026" type="#_x0000_t202" style="position:absolute;left:0;text-align:left;margin-left:120.7pt;margin-top:327.75pt;width:129.75pt;height:29.3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" filled="f" stroked="f">
                <v:textbox style="mso-fit-shape-to-text:t">
                  <w:txbxContent>
                    <w:p w:rsidR="00E640C7" w:rsidRPr="00E640C7" w:rsidRDefault="00E640C7">
                      <w:pPr>
                        <w:rPr>
                          <w:color w:val="FFFFFF" w:themeColor="background1"/>
                          <w:sz w:val="32"/>
                          <w:szCs w:val="40"/>
                        </w:rPr>
                      </w:pPr>
                      <w:r w:rsidRPr="00E640C7">
                        <w:rPr>
                          <w:color w:val="FFFFFF" w:themeColor="background1"/>
                          <w:sz w:val="32"/>
                          <w:szCs w:val="40"/>
                        </w:rPr>
                        <w:t>Water Valve</w:t>
                      </w:r>
                    </w:p>
                  </w:txbxContent>
                </v:textbox>
                <w10:wrap anchory="page"/>
              </v:shape>
            </w:pict>
          </mc:Fallback>
        </mc:AlternateContent>
      </w:r>
      <w:r>
        <w:rPr>
          <w:noProof/>
          <w:lang w:eastAsia="en-US"/>
        </w:rPr>
        <w:drawing>
          <wp:anchor distT="0" distB="0" distL="114300" distR="114300" simplePos="0" relativeHeight="251659264" behindDoc="0" locked="0" layoutInCell="1" allowOverlap="1" wp14:anchorId="183ADAF4" wp14:editId="24EE882D">
            <wp:simplePos x="0" y="0"/>
            <wp:positionH relativeFrom="column">
              <wp:posOffset>1485900</wp:posOffset>
            </wp:positionH>
            <wp:positionV relativeFrom="page">
              <wp:posOffset>3962400</wp:posOffset>
            </wp:positionV>
            <wp:extent cx="1333500" cy="742950"/>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333500" cy="742950"/>
                    </a:xfrm>
                    <a:prstGeom prst="rect">
                      <a:avLst/>
                    </a:prstGeom>
                  </pic:spPr>
                </pic:pic>
              </a:graphicData>
            </a:graphic>
          </wp:anchor>
        </w:drawing>
      </w:r>
    </w:p>
    <w:p w:rsidR="00E640C7" w:rsidRDefault="00E640C7" w:rsidP="00E640C7">
      <w:pPr>
        <w:pStyle w:val="Heading2"/>
        <w:numPr>
          <w:ilvl w:val="0"/>
          <w:numId w:val="0"/>
        </w:numPr>
        <w:ind w:left="360"/>
      </w:pPr>
    </w:p>
    <w:p w:rsidR="00E640C7" w:rsidRDefault="00E640C7" w:rsidP="00E640C7">
      <w:pPr>
        <w:pStyle w:val="Heading2"/>
        <w:numPr>
          <w:ilvl w:val="0"/>
          <w:numId w:val="0"/>
        </w:numPr>
        <w:ind w:left="360"/>
      </w:pPr>
    </w:p>
    <w:p w:rsidR="003312ED" w:rsidRDefault="001A5951">
      <w:pPr>
        <w:pStyle w:val="Heading2"/>
      </w:pPr>
      <w:r>
        <w:t>Probe</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65865D68" wp14:editId="0A20C2E5">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E8F46A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nh7sIA&#10;AADbAAAADwAAAGRycy9kb3ducmV2LnhtbESPQYvCMBSE74L/ITzBm6aKu0o1igiCICy7Xffg7dE8&#10;22LzEppY6783C4LHYWa+YVabztSipcZXlhVMxgkI4tzqigsFp9/9aAHCB2SNtWVS8CAPm3W/t8JU&#10;2zv/UJuFQkQI+xQVlCG4VEqfl2TQj60jjt7FNgZDlE0hdYP3CDe1nCbJpzRYcVwo0dGupPya3YyC&#10;I37xCdtLJRfz72niqD7P3J9Sw0G3XYII1IV3+NU+aAUfc/j/En+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WeHuwgAAANsAAAAPAAAAAAAAAAAAAAAAAJgCAABkcnMvZG93&#10;bnJldi54bWxQSwUGAAAAAAQABAD1AAAAhwMAAAAA&#10;" fillcolor="#2e74b5 [2404]" stroked="f" strokeweight="0"/>
                      <v:shape id="Freeform 58"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dZkcIA&#10;AADbAAAADwAAAGRycy9kb3ducmV2LnhtbERPTWvCQBC9F/oflil4q5sWNCG6CaVQ0IOYqr1Ps2MS&#10;zc6m2dWk/fXdg+Dx8b6X+WhacaXeNZYVvEwjEMSl1Q1XCg77j+cEhPPIGlvLpOCXHOTZ48MSU20H&#10;/qTrzlcihLBLUUHtfZdK6cqaDLqp7YgDd7S9QR9gX0nd4xDCTStfo2guDTYcGmrs6L2m8ry7GAXb&#10;b3v62/8UVfu17g5Wb8q4iBOlJk/j2wKEp9HfxTf3SiuYhbHhS/gBM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x1mRwgAAANsAAAAPAAAAAAAAAAAAAAAAAJgCAABkcnMvZG93&#10;bnJldi54bWxQSwUGAAAAAAQABAD1AAAAhw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Default="004F2E33" w:rsidP="004F2E33">
            <w:pPr>
              <w:pStyle w:val="TipText"/>
              <w:cnfStyle w:val="000000000000" w:firstRow="0" w:lastRow="0" w:firstColumn="0" w:lastColumn="0" w:oddVBand="0" w:evenVBand="0" w:oddHBand="0" w:evenHBand="0" w:firstRowFirstColumn="0" w:firstRowLastColumn="0" w:lastRowFirstColumn="0" w:lastRowLastColumn="0"/>
              <w:rPr>
                <w:b/>
                <w:sz w:val="22"/>
              </w:rPr>
            </w:pPr>
            <w:r w:rsidRPr="004F2E33">
              <w:rPr>
                <w:b/>
                <w:sz w:val="22"/>
              </w:rPr>
              <w:t>Components:</w:t>
            </w:r>
          </w:p>
          <w:p w:rsidR="004F2E33" w:rsidRDefault="0040423B" w:rsidP="0040423B">
            <w:pPr>
              <w:pStyle w:val="TipText"/>
              <w:numPr>
                <w:ilvl w:val="0"/>
                <w:numId w:val="16"/>
              </w:numPr>
              <w:cnfStyle w:val="000000000000" w:firstRow="0" w:lastRow="0" w:firstColumn="0" w:lastColumn="0" w:oddVBand="0" w:evenVBand="0" w:oddHBand="0" w:evenHBand="0" w:firstRowFirstColumn="0" w:firstRowLastColumn="0" w:lastRowFirstColumn="0" w:lastRowLastColumn="0"/>
              <w:rPr>
                <w:b/>
              </w:rPr>
            </w:pPr>
            <w:r>
              <w:rPr>
                <w:b/>
              </w:rPr>
              <w:t>Arduino uno</w:t>
            </w:r>
          </w:p>
          <w:p w:rsidR="0040423B" w:rsidRDefault="0040423B" w:rsidP="0040423B">
            <w:pPr>
              <w:pStyle w:val="TipText"/>
              <w:numPr>
                <w:ilvl w:val="0"/>
                <w:numId w:val="16"/>
              </w:numPr>
              <w:cnfStyle w:val="000000000000" w:firstRow="0" w:lastRow="0" w:firstColumn="0" w:lastColumn="0" w:oddVBand="0" w:evenVBand="0" w:oddHBand="0" w:evenHBand="0" w:firstRowFirstColumn="0" w:firstRowLastColumn="0" w:lastRowFirstColumn="0" w:lastRowLastColumn="0"/>
              <w:rPr>
                <w:b/>
              </w:rPr>
            </w:pPr>
            <w:r>
              <w:rPr>
                <w:b/>
              </w:rPr>
              <w:t>Temperature Sensor (lm35)</w:t>
            </w:r>
          </w:p>
          <w:p w:rsidR="0040423B" w:rsidRDefault="0040423B" w:rsidP="0040423B">
            <w:pPr>
              <w:pStyle w:val="TipText"/>
              <w:numPr>
                <w:ilvl w:val="0"/>
                <w:numId w:val="16"/>
              </w:numPr>
              <w:cnfStyle w:val="000000000000" w:firstRow="0" w:lastRow="0" w:firstColumn="0" w:lastColumn="0" w:oddVBand="0" w:evenVBand="0" w:oddHBand="0" w:evenHBand="0" w:firstRowFirstColumn="0" w:firstRowLastColumn="0" w:lastRowFirstColumn="0" w:lastRowLastColumn="0"/>
              <w:rPr>
                <w:b/>
              </w:rPr>
            </w:pPr>
            <w:r>
              <w:rPr>
                <w:b/>
              </w:rPr>
              <w:t>Humidity Sensor</w:t>
            </w:r>
            <w:r w:rsidR="00065421">
              <w:rPr>
                <w:b/>
              </w:rPr>
              <w:t xml:space="preserve"> (DHT11)</w:t>
            </w:r>
          </w:p>
          <w:p w:rsidR="00065421" w:rsidRDefault="00065421" w:rsidP="0040423B">
            <w:pPr>
              <w:pStyle w:val="TipText"/>
              <w:numPr>
                <w:ilvl w:val="0"/>
                <w:numId w:val="16"/>
              </w:numPr>
              <w:cnfStyle w:val="000000000000" w:firstRow="0" w:lastRow="0" w:firstColumn="0" w:lastColumn="0" w:oddVBand="0" w:evenVBand="0" w:oddHBand="0" w:evenHBand="0" w:firstRowFirstColumn="0" w:firstRowLastColumn="0" w:lastRowFirstColumn="0" w:lastRowLastColumn="0"/>
              <w:rPr>
                <w:b/>
              </w:rPr>
            </w:pPr>
            <w:r>
              <w:rPr>
                <w:b/>
              </w:rPr>
              <w:t>Photoresistor</w:t>
            </w:r>
          </w:p>
          <w:p w:rsidR="00065421" w:rsidRPr="004F2E33" w:rsidRDefault="00065421" w:rsidP="0040423B">
            <w:pPr>
              <w:pStyle w:val="TipText"/>
              <w:numPr>
                <w:ilvl w:val="0"/>
                <w:numId w:val="16"/>
              </w:numPr>
              <w:cnfStyle w:val="000000000000" w:firstRow="0" w:lastRow="0" w:firstColumn="0" w:lastColumn="0" w:oddVBand="0" w:evenVBand="0" w:oddHBand="0" w:evenHBand="0" w:firstRowFirstColumn="0" w:firstRowLastColumn="0" w:lastRowFirstColumn="0" w:lastRowLastColumn="0"/>
              <w:rPr>
                <w:b/>
              </w:rPr>
            </w:pPr>
            <w:bookmarkStart w:id="0" w:name="_GoBack"/>
            <w:bookmarkEnd w:id="0"/>
          </w:p>
        </w:tc>
      </w:tr>
    </w:tbl>
    <w:p w:rsidR="003312ED" w:rsidRDefault="003312ED"/>
    <w:p w:rsidR="003312ED" w:rsidRDefault="001A5951">
      <w:pPr>
        <w:pStyle w:val="Heading2"/>
      </w:pPr>
      <w:r>
        <w:t>Communication Hub</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3624E8D1" wp14:editId="0FA9ABE2">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A79A7C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yzJ78A&#10;AADbAAAADwAAAGRycy9kb3ducmV2LnhtbERPy4rCMBTdC/MP4Q6403REtFTTIgPCwMDgc+Hu0lzb&#10;YnMTmlg7f28WgsvDea+LwbSip843lhV8TRMQxKXVDVcKTsftJAXhA7LG1jIp+CcPRf4xWmOm7YP3&#10;1B9CJWII+wwV1CG4TEpf1mTQT60jjtzVdgZDhF0ldYePGG5aOUuShTTYcGyo0dF3TeXtcDcKfvGP&#10;T9hfG5kud7PEUXuZu7NS489hswIRaAhv8cv9oxUs4vr4Jf4AmT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3LMnvwAAANsAAAAPAAAAAAAAAAAAAAAAAJgCAABkcnMvZG93bnJl&#10;di54bWxQSwUGAAAAAAQABAD1AAAAhAMAAAAA&#10;" fillcolor="#2e74b5 [2404]" stroked="f" strokeweight="0"/>
                      <v:shape id="Freeform 61"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E6scMA&#10;AADbAAAADwAAAGRycy9kb3ducmV2LnhtbESPT4vCMBTE74LfITzBm6b1oFKNRQRBD+L/+9vmbdvd&#10;5qU2Uet++o2wsMdhZn7DzNPWVOJBjSstK4iHEQjizOqScwWX83owBeE8ssbKMil4kYN00e3MMdH2&#10;yUd6nHwuAoRdggoK7+tESpcVZNANbU0cvE/bGPRBNrnUDT4D3FRyFEVjabDksFBgTauCsu/T3SjY&#10;f9ivn/PtkFfXbX2xepdNDpOpUv1eu5yB8NT6//Bfe6MVjGN4fw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E6scMAAADb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78338803"/>
            <w:placeholder>
              <w:docPart w:val="4F6B6C1FF8AD454A91D144F57EBB0542"/>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List business </w:t>
                </w:r>
                <w:r w:rsidRPr="008D5E06">
                  <w:t>processes</w:t>
                </w:r>
                <w:r>
                  <w:t xml:space="preserve"> or systems which will be impacted by this project and describe how they will be affected.</w:t>
                </w:r>
              </w:p>
            </w:tc>
          </w:sdtContent>
        </w:sdt>
      </w:tr>
    </w:tbl>
    <w:p w:rsidR="003312ED" w:rsidRDefault="003312ED"/>
    <w:p w:rsidR="003312ED" w:rsidRDefault="001A5951">
      <w:pPr>
        <w:pStyle w:val="Heading2"/>
      </w:pPr>
      <w:r>
        <w:t>Field Valve</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8D9163C" wp14:editId="735EDF3E">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8078F3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4tUMIA&#10;AADbAAAADwAAAGRycy9kb3ducmV2LnhtbESPQYvCMBSE74L/ITxhb5rqiko1igiCsLC4VQ/eHs2z&#10;LTYvoYm1++83grDHYWa+YVabztSipcZXlhWMRwkI4tzqigsF59N+uADhA7LG2jIp+CUPm3W/t8JU&#10;2yf/UJuFQkQI+xQVlCG4VEqfl2TQj6wjjt7NNgZDlE0hdYPPCDe1nCTJTBqsOC6U6GhXUn7PHkbB&#10;F37zGdtbJRfz4yRxVF+n7qLUx6DbLkEE6sJ/+N0+aAWzT3h9i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Di1QwgAAANsAAAAPAAAAAAAAAAAAAAAAAJgCAABkcnMvZG93&#10;bnJldi54bWxQSwUGAAAAAAQABAD1AAAAhwMAAAAA&#10;" fillcolor="#2e74b5 [2404]" stroked="f" strokeweight="0"/>
                      <v:shape id="Freeform 64"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aZKcQA&#10;AADbAAAADwAAAGRycy9kb3ducmV2LnhtbESPT4vCMBTE78J+h/AWvGmqiJZqFFlY0MOi65/7s3m2&#10;1ealNlmtfvqNIHgcZuY3zGTWmFJcqXaFZQW9bgSCOLW64EzBbvvdiUE4j6yxtEwK7uRgNv1oTTDR&#10;9sa/dN34TAQIuwQV5N5XiZQuzcmg69qKOHhHWxv0QdaZ1DXeAtyUsh9FQ2mw4LCQY0VfOaXnzZ9R&#10;sDrY02N7WWflflntrP5JR+tRrFT7s5mPQXhq/Dv8ai+0guEAnl/CD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mmSnEAAAA2w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243573056"/>
            <w:placeholder>
              <w:docPart w:val="2C691DB50D744538A8FCE9ED0F0BB046"/>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any specific components that are excluded </w:t>
                </w:r>
                <w:r w:rsidRPr="008D5E06">
                  <w:t>from</w:t>
                </w:r>
                <w:r>
                  <w:t xml:space="preserve"> this project.</w:t>
                </w:r>
              </w:p>
            </w:tc>
          </w:sdtContent>
        </w:sdt>
      </w:tr>
    </w:tbl>
    <w:p w:rsidR="003312ED" w:rsidRDefault="003312ED"/>
    <w:p w:rsidR="003312ED" w:rsidRDefault="001A5951">
      <w:pPr>
        <w:pStyle w:val="Heading2"/>
      </w:pPr>
      <w:r>
        <w:lastRenderedPageBreak/>
        <w:t>Database</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1140AFF" wp14:editId="3EDFB277">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37ED2D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OyMMA&#10;AADbAAAADwAAAGRycy9kb3ducmV2LnhtbESPwWrDMBBE74H8g9hAb7FcUxzjRgmlUCgUSpo4h9wW&#10;a2ObWithqbb791WgkOMwM2+Y7X42vRhp8J1lBY9JCoK4trrjRkF1elsXIHxA1thbJgW/5GG/Wy62&#10;WGo78ReNx9CICGFfooI2BFdK6euWDPrEOuLoXe1gMEQ5NFIPOEW46WWWprk02HFcaNHRa0v19/HH&#10;KPjAT65wvHay2Byy1FF/eXJnpR5W88sziEBzuIf/2+9aQZ7D7Uv8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mOyMMAAADbAAAADwAAAAAAAAAAAAAAAACYAgAAZHJzL2Rv&#10;d25yZXYueG1sUEsFBgAAAAAEAAQA9QAAAIgDAAAAAA==&#10;" fillcolor="#2e74b5 [2404]" stroked="f" strokeweight="0"/>
                      <v:shape id="Freeform 67"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QHXsIA&#10;AADbAAAADwAAAGRycy9kb3ducmV2LnhtbESPT4vCMBTE7wt+h/AEb2uqByvVKCIIepD17/3ZPNtq&#10;81KbqN399BtB8DjMzG+Y8bQxpXhQ7QrLCnrdCARxanXBmYLDfvE9BOE8ssbSMin4JQfTSetrjIm2&#10;T97SY+czESDsElSQe18lUro0J4Ouayvi4J1tbdAHWWdS1/gMcFPKfhQNpMGCw0KOFc1zSq+7u1Hw&#10;c7KXv/1tk5XHVXWwep3Gm3ioVKfdzEYgPDX+E363l1rBIIbXl/AD5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AdewgAAANsAAAAPAAAAAAAAAAAAAAAAAJgCAABkcnMvZG93&#10;bnJldi54bWxQSwUGAAAAAAQABAD1AAAAhw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2030448946"/>
            <w:placeholder>
              <w:docPart w:val="C94B9324D86845EE87329395E4B0FEEB"/>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how you plan to implement the project. For example, will all parts of the project be rolled out at once or will it be incremental?  What will be </w:t>
                </w:r>
                <w:r w:rsidRPr="008D5E06">
                  <w:t>included</w:t>
                </w:r>
                <w:r>
                  <w:t xml:space="preserve"> in each release?</w:t>
                </w:r>
              </w:p>
            </w:tc>
          </w:sdtContent>
        </w:sdt>
      </w:tr>
    </w:tbl>
    <w:p w:rsidR="003312ED" w:rsidRDefault="003312ED"/>
    <w:p w:rsidR="003312ED" w:rsidRDefault="001A5951" w:rsidP="00704472">
      <w:pPr>
        <w:pStyle w:val="Heading2"/>
      </w:pPr>
      <w:r>
        <w:t>User Interface</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1FE88A9C" wp14:editId="14843A4D">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E87EC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YausIA&#10;AADbAAAADwAAAGRycy9kb3ducmV2LnhtbESPT4vCMBTE74LfITzBm6aK+KcaRRYWFhZEqx68PZpn&#10;W2xeQpOt3W9vhIU9DjPzG2az60wtWmp8ZVnBZJyAIM6trrhQcDl/jpYgfEDWWFsmBb/kYbft9zaY&#10;avvkE7VZKESEsE9RQRmCS6X0eUkG/dg64ujdbWMwRNkUUjf4jHBTy2mSzKXBiuNCiY4+Ssof2Y9R&#10;8I0HvmB7r+RycZwmjurbzF2VGg66/RpEoC78h//aX1rBfAXvL/EH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5hq6wgAAANsAAAAPAAAAAAAAAAAAAAAAAJgCAABkcnMvZG93&#10;bnJldi54bWxQSwUGAAAAAAQABAD1AAAAhwMAAAAA&#10;" fillcolor="#2e74b5 [2404]" stroked="f" strokeweight="0"/>
                      <v:shape id="Freeform 70"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J98AA&#10;AADbAAAADwAAAGRycy9kb3ducmV2LnhtbERPy4rCMBTdC/MP4Q6403RcWOmYlmFgQBfic/bX5tpW&#10;m5vaRK1+vVkILg/nPc06U4srta6yrOBrGIEgzq2uuFCw2/4NJiCcR9ZYWyYFd3KQpR+9KSba3nhN&#10;140vRAhhl6CC0vsmkdLlJRl0Q9sQB+5gW4M+wLaQusVbCDe1HEXRWBqsODSU2NBvSflpczEKlnt7&#10;fGzPq6L+nzc7qxd5vIonSvU/u59vEJ46/xa/3DOtIA7rw5fwA2T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QJ98AAAADbAAAADwAAAAAAAAAAAAAAAACYAgAAZHJzL2Rvd25y&#10;ZXYueG1sUEsFBgAAAAAEAAQA9QAAAIU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05312211"/>
            <w:placeholder>
              <w:docPart w:val="03B7888BC52E4A3092C0BB837348904F"/>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Include recommendations that lead to your proposed solution. Summarize what you’re proposing to do and how you’re going to meet the goals. You’ll be able to expand on the </w:t>
                </w:r>
                <w:r w:rsidRPr="008D5E06">
                  <w:t>details</w:t>
                </w:r>
                <w:r>
                  <w:t xml:space="preserve"> within the ‘Our Proposal’ section.</w:t>
                </w:r>
              </w:p>
            </w:tc>
          </w:sdtContent>
        </w:sdt>
      </w:tr>
    </w:tbl>
    <w:p w:rsidR="003312ED" w:rsidRDefault="003312ED"/>
    <w:p w:rsidR="003312ED" w:rsidRDefault="003312ED"/>
    <w:p w:rsidR="003312ED" w:rsidRDefault="00B91812">
      <w:pPr>
        <w:pStyle w:val="Heading1"/>
      </w:pPr>
      <w:sdt>
        <w:sdtPr>
          <w:alias w:val="Approval and Authority to Proceed:"/>
          <w:tag w:val="Approval and Authority to Proceed:"/>
          <w:id w:val="1678304271"/>
          <w:placeholder>
            <w:docPart w:val="0FED000D6A8A4139AD5AD24EA98C3164"/>
          </w:placeholder>
          <w:temporary/>
          <w:showingPlcHdr/>
          <w15:appearance w15:val="hidden"/>
        </w:sdtPr>
        <w:sdtEndPr/>
        <w:sdtContent>
          <w:r w:rsidR="001A728E">
            <w:t>Approval and Authority to Proceed</w:t>
          </w:r>
        </w:sdtContent>
      </w:sdt>
    </w:p>
    <w:p w:rsidR="003312ED" w:rsidRDefault="00B91812">
      <w:sdt>
        <w:sdtPr>
          <w:alias w:val="Enter description:"/>
          <w:tag w:val="Enter description:"/>
          <w:id w:val="2060202526"/>
          <w:placeholder>
            <w:docPart w:val="DC18E50CDF2E4574962C357D2D0B1259"/>
          </w:placeholder>
          <w:temporary/>
          <w:showingPlcHdr/>
          <w15:appearance w15:val="hidden"/>
        </w:sdtPr>
        <w:sdtEndPr/>
        <w:sdtContent>
          <w:r w:rsidR="001A728E">
            <w:t>We approve the project as described above, and authorize the team to proceed.</w:t>
          </w:r>
        </w:sdtContent>
      </w:sdt>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3312ED" w:rsidTr="003312ED">
        <w:trPr>
          <w:cnfStyle w:val="100000000000" w:firstRow="1" w:lastRow="0" w:firstColumn="0" w:lastColumn="0" w:oddVBand="0" w:evenVBand="0" w:oddHBand="0" w:evenHBand="0" w:firstRowFirstColumn="0" w:firstRowLastColumn="0" w:lastRowFirstColumn="0" w:lastRowLastColumn="0"/>
        </w:trPr>
        <w:tc>
          <w:tcPr>
            <w:tcW w:w="1923" w:type="pct"/>
          </w:tcPr>
          <w:p w:rsidR="003312ED" w:rsidRDefault="00B91812">
            <w:sdt>
              <w:sdtPr>
                <w:alias w:val="Name:"/>
                <w:tag w:val="Name:"/>
                <w:id w:val="906499201"/>
                <w:placeholder>
                  <w:docPart w:val="91B6614E31854670937FDC97B578678C"/>
                </w:placeholder>
                <w:temporary/>
                <w:showingPlcHdr/>
                <w15:appearance w15:val="hidden"/>
              </w:sdtPr>
              <w:sdtEndPr/>
              <w:sdtContent>
                <w:r w:rsidR="001A728E">
                  <w:t>Name</w:t>
                </w:r>
              </w:sdtContent>
            </w:sdt>
          </w:p>
        </w:tc>
        <w:sdt>
          <w:sdtPr>
            <w:alias w:val="Title:"/>
            <w:tag w:val="Title:"/>
            <w:id w:val="-2000185632"/>
            <w:placeholder>
              <w:docPart w:val="2D7D482AC14441D69641588B8B398FC5"/>
            </w:placeholder>
            <w:temporary/>
            <w:showingPlcHdr/>
            <w15:appearance w15:val="hidden"/>
          </w:sdtPr>
          <w:sdtEndPr/>
          <w:sdtContent>
            <w:tc>
              <w:tcPr>
                <w:tcW w:w="1923" w:type="pct"/>
              </w:tcPr>
              <w:p w:rsidR="003312ED" w:rsidRDefault="001A728E">
                <w:r>
                  <w:t>Title</w:t>
                </w:r>
              </w:p>
            </w:tc>
          </w:sdtContent>
        </w:sdt>
        <w:sdt>
          <w:sdtPr>
            <w:alias w:val="Date:"/>
            <w:tag w:val="Date:"/>
            <w:id w:val="-434442090"/>
            <w:placeholder>
              <w:docPart w:val="DF07189AC3E64A3B8D5E7E9AB1CF85BF"/>
            </w:placeholder>
            <w:temporary/>
            <w:showingPlcHdr/>
            <w15:appearance w15:val="hidden"/>
          </w:sdtPr>
          <w:sdtEndPr/>
          <w:sdtContent>
            <w:tc>
              <w:tcPr>
                <w:tcW w:w="1155" w:type="pct"/>
              </w:tcPr>
              <w:p w:rsidR="003312ED" w:rsidRDefault="001A728E">
                <w:r>
                  <w:t>Date</w:t>
                </w:r>
              </w:p>
            </w:tc>
          </w:sdtContent>
        </w:sdt>
      </w:tr>
      <w:tr w:rsidR="003312ED" w:rsidTr="003312ED">
        <w:tc>
          <w:tcPr>
            <w:tcW w:w="1923" w:type="pct"/>
          </w:tcPr>
          <w:p w:rsidR="003312ED" w:rsidRDefault="003312ED"/>
        </w:tc>
        <w:tc>
          <w:tcPr>
            <w:tcW w:w="1923" w:type="pct"/>
          </w:tcPr>
          <w:p w:rsidR="003312ED" w:rsidRDefault="003312ED"/>
        </w:tc>
        <w:tc>
          <w:tcPr>
            <w:tcW w:w="1155" w:type="pct"/>
          </w:tcPr>
          <w:p w:rsidR="003312ED" w:rsidRDefault="003312ED"/>
        </w:tc>
      </w:tr>
      <w:tr w:rsidR="003312ED" w:rsidTr="003312ED">
        <w:tc>
          <w:tcPr>
            <w:tcW w:w="1923" w:type="pct"/>
          </w:tcPr>
          <w:p w:rsidR="003312ED" w:rsidRDefault="003312ED"/>
        </w:tc>
        <w:tc>
          <w:tcPr>
            <w:tcW w:w="1923" w:type="pct"/>
          </w:tcPr>
          <w:p w:rsidR="003312ED" w:rsidRDefault="003312ED"/>
        </w:tc>
        <w:tc>
          <w:tcPr>
            <w:tcW w:w="1155" w:type="pct"/>
          </w:tcPr>
          <w:p w:rsidR="003312ED" w:rsidRDefault="003312ED"/>
        </w:tc>
      </w:tr>
      <w:tr w:rsidR="003312ED" w:rsidTr="003312ED">
        <w:tc>
          <w:tcPr>
            <w:tcW w:w="1923" w:type="pct"/>
          </w:tcPr>
          <w:p w:rsidR="003312ED" w:rsidRDefault="003312ED"/>
        </w:tc>
        <w:tc>
          <w:tcPr>
            <w:tcW w:w="1923" w:type="pct"/>
          </w:tcPr>
          <w:p w:rsidR="003312ED" w:rsidRDefault="003312ED"/>
        </w:tc>
        <w:tc>
          <w:tcPr>
            <w:tcW w:w="1155" w:type="pct"/>
          </w:tcPr>
          <w:p w:rsidR="003312ED" w:rsidRDefault="003312ED"/>
        </w:tc>
      </w:tr>
    </w:tbl>
    <w:p w:rsidR="003312ED" w:rsidRDefault="003312ED"/>
    <w:tbl>
      <w:tblPr>
        <w:tblW w:w="5000" w:type="pct"/>
        <w:tblCellMar>
          <w:left w:w="0" w:type="dxa"/>
          <w:right w:w="0" w:type="dxa"/>
        </w:tblCellMar>
        <w:tblLook w:val="04A0" w:firstRow="1" w:lastRow="0" w:firstColumn="1" w:lastColumn="0" w:noHBand="0" w:noVBand="1"/>
        <w:tblDescription w:val="Table to enter Approved by names and Date"/>
      </w:tblPr>
      <w:tblGrid>
        <w:gridCol w:w="1197"/>
        <w:gridCol w:w="1944"/>
        <w:gridCol w:w="175"/>
        <w:gridCol w:w="1078"/>
        <w:gridCol w:w="575"/>
        <w:gridCol w:w="1198"/>
        <w:gridCol w:w="1943"/>
        <w:gridCol w:w="174"/>
        <w:gridCol w:w="1076"/>
      </w:tblGrid>
      <w:tr w:rsidR="003312ED">
        <w:trPr>
          <w:trHeight w:val="1080"/>
        </w:trPr>
        <w:tc>
          <w:tcPr>
            <w:tcW w:w="639" w:type="pct"/>
            <w:tcBorders>
              <w:bottom w:val="single" w:sz="8" w:space="0" w:color="404040" w:themeColor="text1" w:themeTint="BF"/>
            </w:tcBorders>
            <w:vAlign w:val="bottom"/>
          </w:tcPr>
          <w:p w:rsidR="003312ED" w:rsidRDefault="003312ED"/>
        </w:tc>
        <w:tc>
          <w:tcPr>
            <w:tcW w:w="1038" w:type="pct"/>
            <w:tcBorders>
              <w:bottom w:val="single" w:sz="8" w:space="0" w:color="404040" w:themeColor="text1" w:themeTint="BF"/>
            </w:tcBorders>
            <w:vAlign w:val="bottom"/>
          </w:tcPr>
          <w:p w:rsidR="003312ED" w:rsidRDefault="003312ED"/>
        </w:tc>
        <w:tc>
          <w:tcPr>
            <w:tcW w:w="93" w:type="pct"/>
            <w:vAlign w:val="bottom"/>
          </w:tcPr>
          <w:p w:rsidR="003312ED" w:rsidRDefault="003312ED"/>
        </w:tc>
        <w:tc>
          <w:tcPr>
            <w:tcW w:w="576" w:type="pct"/>
            <w:tcBorders>
              <w:bottom w:val="single" w:sz="8" w:space="0" w:color="404040" w:themeColor="text1" w:themeTint="BF"/>
            </w:tcBorders>
            <w:vAlign w:val="bottom"/>
          </w:tcPr>
          <w:p w:rsidR="003312ED" w:rsidRDefault="003312ED"/>
        </w:tc>
        <w:tc>
          <w:tcPr>
            <w:tcW w:w="307" w:type="pct"/>
            <w:vAlign w:val="bottom"/>
          </w:tcPr>
          <w:p w:rsidR="003312ED" w:rsidRDefault="003312ED"/>
        </w:tc>
        <w:tc>
          <w:tcPr>
            <w:tcW w:w="640" w:type="pct"/>
            <w:tcBorders>
              <w:bottom w:val="single" w:sz="8" w:space="0" w:color="404040" w:themeColor="text1" w:themeTint="BF"/>
            </w:tcBorders>
            <w:vAlign w:val="bottom"/>
          </w:tcPr>
          <w:p w:rsidR="003312ED" w:rsidRDefault="003312ED"/>
        </w:tc>
        <w:tc>
          <w:tcPr>
            <w:tcW w:w="1038" w:type="pct"/>
            <w:tcBorders>
              <w:bottom w:val="single" w:sz="8" w:space="0" w:color="404040" w:themeColor="text1" w:themeTint="BF"/>
            </w:tcBorders>
            <w:vAlign w:val="bottom"/>
          </w:tcPr>
          <w:p w:rsidR="003312ED" w:rsidRDefault="003312ED"/>
        </w:tc>
        <w:tc>
          <w:tcPr>
            <w:tcW w:w="93" w:type="pct"/>
            <w:vAlign w:val="bottom"/>
          </w:tcPr>
          <w:p w:rsidR="003312ED" w:rsidRDefault="003312ED"/>
        </w:tc>
        <w:tc>
          <w:tcPr>
            <w:tcW w:w="575" w:type="pct"/>
            <w:tcBorders>
              <w:bottom w:val="single" w:sz="8" w:space="0" w:color="404040" w:themeColor="text1" w:themeTint="BF"/>
            </w:tcBorders>
            <w:vAlign w:val="bottom"/>
          </w:tcPr>
          <w:p w:rsidR="003312ED" w:rsidRDefault="003312ED"/>
        </w:tc>
      </w:tr>
      <w:tr w:rsidR="003312ED">
        <w:tc>
          <w:tcPr>
            <w:tcW w:w="639" w:type="pct"/>
            <w:tcBorders>
              <w:top w:val="single" w:sz="8" w:space="0" w:color="404040" w:themeColor="text1" w:themeTint="BF"/>
            </w:tcBorders>
          </w:tcPr>
          <w:p w:rsidR="003312ED" w:rsidRDefault="00B91812">
            <w:sdt>
              <w:sdtPr>
                <w:alias w:val="Approved By:"/>
                <w:tag w:val="Approved By:"/>
                <w:id w:val="-1471513911"/>
                <w:placeholder>
                  <w:docPart w:val="1FA811F0B82F4B838482D5AD9FCC3220"/>
                </w:placeholder>
                <w:temporary/>
                <w:showingPlcHdr/>
                <w15:appearance w15:val="hidden"/>
              </w:sdtPr>
              <w:sdtEndPr/>
              <w:sdtContent>
                <w:r w:rsidR="001A728E">
                  <w:t>Approved By</w:t>
                </w:r>
              </w:sdtContent>
            </w:sdt>
          </w:p>
        </w:tc>
        <w:tc>
          <w:tcPr>
            <w:tcW w:w="1038" w:type="pct"/>
            <w:tcBorders>
              <w:top w:val="single" w:sz="8" w:space="0" w:color="404040" w:themeColor="text1" w:themeTint="BF"/>
            </w:tcBorders>
          </w:tcPr>
          <w:p w:rsidR="003312ED" w:rsidRDefault="003312ED"/>
        </w:tc>
        <w:tc>
          <w:tcPr>
            <w:tcW w:w="93" w:type="pct"/>
          </w:tcPr>
          <w:p w:rsidR="003312ED" w:rsidRDefault="003312ED"/>
        </w:tc>
        <w:sdt>
          <w:sdtPr>
            <w:alias w:val="Date:"/>
            <w:tag w:val="Date:"/>
            <w:id w:val="126055296"/>
            <w:placeholder>
              <w:docPart w:val="343DC5A1569F4DCC81A04BCE7224FA79"/>
            </w:placeholder>
            <w:temporary/>
            <w:showingPlcHdr/>
            <w15:appearance w15:val="hidden"/>
          </w:sdtPr>
          <w:sdtEndPr/>
          <w:sdtContent>
            <w:tc>
              <w:tcPr>
                <w:tcW w:w="576" w:type="pct"/>
                <w:tcBorders>
                  <w:top w:val="single" w:sz="8" w:space="0" w:color="404040" w:themeColor="text1" w:themeTint="BF"/>
                </w:tcBorders>
              </w:tcPr>
              <w:p w:rsidR="003312ED" w:rsidRDefault="001A728E">
                <w:r>
                  <w:t>Date</w:t>
                </w:r>
              </w:p>
            </w:tc>
          </w:sdtContent>
        </w:sdt>
        <w:tc>
          <w:tcPr>
            <w:tcW w:w="307" w:type="pct"/>
          </w:tcPr>
          <w:p w:rsidR="003312ED" w:rsidRDefault="003312ED"/>
        </w:tc>
        <w:sdt>
          <w:sdtPr>
            <w:alias w:val="Approved By:"/>
            <w:tag w:val="Approved By:"/>
            <w:id w:val="-1885242522"/>
            <w:placeholder>
              <w:docPart w:val="8B95372EE8E44CB7AE90DA3CA231FB37"/>
            </w:placeholder>
            <w:temporary/>
            <w:showingPlcHdr/>
            <w15:appearance w15:val="hidden"/>
          </w:sdtPr>
          <w:sdtEndPr/>
          <w:sdtContent>
            <w:tc>
              <w:tcPr>
                <w:tcW w:w="640" w:type="pct"/>
                <w:tcBorders>
                  <w:top w:val="single" w:sz="8" w:space="0" w:color="404040" w:themeColor="text1" w:themeTint="BF"/>
                </w:tcBorders>
              </w:tcPr>
              <w:p w:rsidR="003312ED" w:rsidRDefault="001A728E">
                <w:r>
                  <w:t>Approved By</w:t>
                </w:r>
              </w:p>
            </w:tc>
          </w:sdtContent>
        </w:sdt>
        <w:tc>
          <w:tcPr>
            <w:tcW w:w="1038" w:type="pct"/>
            <w:tcBorders>
              <w:top w:val="single" w:sz="8" w:space="0" w:color="404040" w:themeColor="text1" w:themeTint="BF"/>
            </w:tcBorders>
          </w:tcPr>
          <w:p w:rsidR="003312ED" w:rsidRDefault="003312ED"/>
        </w:tc>
        <w:tc>
          <w:tcPr>
            <w:tcW w:w="93" w:type="pct"/>
          </w:tcPr>
          <w:p w:rsidR="003312ED" w:rsidRDefault="003312ED"/>
        </w:tc>
        <w:sdt>
          <w:sdtPr>
            <w:alias w:val="Date:"/>
            <w:tag w:val="Date:"/>
            <w:id w:val="-144667917"/>
            <w:placeholder>
              <w:docPart w:val="57EE58BBBAD74DF8B472469D6BE415DF"/>
            </w:placeholder>
            <w:temporary/>
            <w:showingPlcHdr/>
            <w15:appearance w15:val="hidden"/>
          </w:sdtPr>
          <w:sdtEndPr/>
          <w:sdtContent>
            <w:tc>
              <w:tcPr>
                <w:tcW w:w="575" w:type="pct"/>
                <w:tcBorders>
                  <w:top w:val="single" w:sz="8" w:space="0" w:color="404040" w:themeColor="text1" w:themeTint="BF"/>
                </w:tcBorders>
              </w:tcPr>
              <w:p w:rsidR="003312ED" w:rsidRDefault="001A728E">
                <w:r>
                  <w:t>Date</w:t>
                </w:r>
              </w:p>
            </w:tc>
          </w:sdtContent>
        </w:sdt>
      </w:tr>
    </w:tbl>
    <w:p w:rsidR="003312ED" w:rsidRDefault="003312ED" w:rsidP="008D6D77"/>
    <w:sectPr w:rsidR="003312ED">
      <w:footerReference w:type="default" r:id="rId13"/>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812" w:rsidRDefault="00B91812">
      <w:pPr>
        <w:spacing w:after="0" w:line="240" w:lineRule="auto"/>
      </w:pPr>
      <w:r>
        <w:separator/>
      </w:r>
    </w:p>
  </w:endnote>
  <w:endnote w:type="continuationSeparator" w:id="0">
    <w:p w:rsidR="00B91812" w:rsidRDefault="00B91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065421">
      <w:t>2</w:t>
    </w:r>
    <w:r w:rsidRPr="001E042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812" w:rsidRDefault="00B91812">
      <w:pPr>
        <w:spacing w:after="0" w:line="240" w:lineRule="auto"/>
      </w:pPr>
      <w:r>
        <w:separator/>
      </w:r>
    </w:p>
  </w:footnote>
  <w:footnote w:type="continuationSeparator" w:id="0">
    <w:p w:rsidR="00B91812" w:rsidRDefault="00B918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24C16A"/>
    <w:lvl w:ilvl="0">
      <w:start w:val="1"/>
      <w:numFmt w:val="decimal"/>
      <w:lvlText w:val="%1."/>
      <w:lvlJc w:val="left"/>
      <w:pPr>
        <w:tabs>
          <w:tab w:val="num" w:pos="1492"/>
        </w:tabs>
        <w:ind w:left="1492" w:hanging="360"/>
      </w:pPr>
    </w:lvl>
  </w:abstractNum>
  <w:abstractNum w:abstractNumId="1">
    <w:nsid w:val="FFFFFF7D"/>
    <w:multiLevelType w:val="singleLevel"/>
    <w:tmpl w:val="F5321060"/>
    <w:lvl w:ilvl="0">
      <w:start w:val="1"/>
      <w:numFmt w:val="decimal"/>
      <w:lvlText w:val="%1."/>
      <w:lvlJc w:val="left"/>
      <w:pPr>
        <w:tabs>
          <w:tab w:val="num" w:pos="1209"/>
        </w:tabs>
        <w:ind w:left="1209" w:hanging="360"/>
      </w:pPr>
    </w:lvl>
  </w:abstractNum>
  <w:abstractNum w:abstractNumId="2">
    <w:nsid w:val="FFFFFF7E"/>
    <w:multiLevelType w:val="singleLevel"/>
    <w:tmpl w:val="47C49E06"/>
    <w:lvl w:ilvl="0">
      <w:start w:val="1"/>
      <w:numFmt w:val="decimal"/>
      <w:lvlText w:val="%1."/>
      <w:lvlJc w:val="left"/>
      <w:pPr>
        <w:tabs>
          <w:tab w:val="num" w:pos="926"/>
        </w:tabs>
        <w:ind w:left="926" w:hanging="360"/>
      </w:pPr>
    </w:lvl>
  </w:abstractNum>
  <w:abstractNum w:abstractNumId="3">
    <w:nsid w:val="FFFFFF7F"/>
    <w:multiLevelType w:val="singleLevel"/>
    <w:tmpl w:val="C2E0BE8A"/>
    <w:lvl w:ilvl="0">
      <w:start w:val="1"/>
      <w:numFmt w:val="decimal"/>
      <w:lvlText w:val="%1."/>
      <w:lvlJc w:val="left"/>
      <w:pPr>
        <w:tabs>
          <w:tab w:val="num" w:pos="643"/>
        </w:tabs>
        <w:ind w:left="643" w:hanging="360"/>
      </w:pPr>
    </w:lvl>
  </w:abstractNum>
  <w:abstractNum w:abstractNumId="4">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C7877E4"/>
    <w:lvl w:ilvl="0">
      <w:start w:val="1"/>
      <w:numFmt w:val="decimal"/>
      <w:lvlText w:val="%1."/>
      <w:lvlJc w:val="left"/>
      <w:pPr>
        <w:tabs>
          <w:tab w:val="num" w:pos="360"/>
        </w:tabs>
        <w:ind w:left="360" w:hanging="360"/>
      </w:pPr>
    </w:lvl>
  </w:abstractNum>
  <w:abstractNum w:abstractNumId="9">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2">
    <w:nsid w:val="649F7565"/>
    <w:multiLevelType w:val="hybridMultilevel"/>
    <w:tmpl w:val="D688CE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3"/>
  </w:num>
  <w:num w:numId="3">
    <w:abstractNumId w:val="13"/>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A8B"/>
    <w:rsid w:val="00012E9B"/>
    <w:rsid w:val="00065421"/>
    <w:rsid w:val="00076D65"/>
    <w:rsid w:val="00087EED"/>
    <w:rsid w:val="000A0612"/>
    <w:rsid w:val="0011258F"/>
    <w:rsid w:val="001A5951"/>
    <w:rsid w:val="001A728E"/>
    <w:rsid w:val="001C17FD"/>
    <w:rsid w:val="001E042A"/>
    <w:rsid w:val="00225505"/>
    <w:rsid w:val="00321104"/>
    <w:rsid w:val="003312ED"/>
    <w:rsid w:val="0040423B"/>
    <w:rsid w:val="00413B12"/>
    <w:rsid w:val="004727F4"/>
    <w:rsid w:val="004A0A8D"/>
    <w:rsid w:val="004F2E33"/>
    <w:rsid w:val="00575B92"/>
    <w:rsid w:val="005B235A"/>
    <w:rsid w:val="005D4DC9"/>
    <w:rsid w:val="005F7999"/>
    <w:rsid w:val="00626EDA"/>
    <w:rsid w:val="006D7FF8"/>
    <w:rsid w:val="00704472"/>
    <w:rsid w:val="00714A01"/>
    <w:rsid w:val="00791457"/>
    <w:rsid w:val="007B3EA2"/>
    <w:rsid w:val="007F372E"/>
    <w:rsid w:val="008D5E06"/>
    <w:rsid w:val="008D6D77"/>
    <w:rsid w:val="008D7DD1"/>
    <w:rsid w:val="009C37EC"/>
    <w:rsid w:val="00A44A8B"/>
    <w:rsid w:val="00A7697B"/>
    <w:rsid w:val="00AA316B"/>
    <w:rsid w:val="00AA6C0F"/>
    <w:rsid w:val="00B45952"/>
    <w:rsid w:val="00B91812"/>
    <w:rsid w:val="00BC1FD2"/>
    <w:rsid w:val="00C35ED8"/>
    <w:rsid w:val="00C92C41"/>
    <w:rsid w:val="00D172C1"/>
    <w:rsid w:val="00D37991"/>
    <w:rsid w:val="00D57E3E"/>
    <w:rsid w:val="00DB168D"/>
    <w:rsid w:val="00DB24CB"/>
    <w:rsid w:val="00DC4807"/>
    <w:rsid w:val="00DF5013"/>
    <w:rsid w:val="00E25207"/>
    <w:rsid w:val="00E640C7"/>
    <w:rsid w:val="00E9640A"/>
    <w:rsid w:val="00EC341B"/>
    <w:rsid w:val="00F1586E"/>
    <w:rsid w:val="00F20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232EE6-B7DF-4906-8CC4-055A1012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
    <w:name w:val="Unresolved Mention"/>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712679">
      <w:bodyDiv w:val="1"/>
      <w:marLeft w:val="0"/>
      <w:marRight w:val="0"/>
      <w:marTop w:val="0"/>
      <w:marBottom w:val="0"/>
      <w:divBdr>
        <w:top w:val="none" w:sz="0" w:space="0" w:color="auto"/>
        <w:left w:val="none" w:sz="0" w:space="0" w:color="auto"/>
        <w:bottom w:val="none" w:sz="0" w:space="0" w:color="auto"/>
        <w:right w:val="none" w:sz="0" w:space="0" w:color="auto"/>
      </w:divBdr>
      <w:divsChild>
        <w:div w:id="93239466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2018\AppData\Roaming\Microsoft\Templates\Project%20scope%20report%20(Business%20Blue%20desig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9BA642-90CD-445F-8C63-661672398AEA}" type="doc">
      <dgm:prSet loTypeId="urn:microsoft.com/office/officeart/2005/8/layout/hierarchy5" loCatId="hierarchy" qsTypeId="urn:microsoft.com/office/officeart/2005/8/quickstyle/simple5" qsCatId="simple" csTypeId="urn:microsoft.com/office/officeart/2005/8/colors/accent1_2" csCatId="accent1" phldr="1"/>
      <dgm:spPr/>
      <dgm:t>
        <a:bodyPr/>
        <a:lstStyle/>
        <a:p>
          <a:endParaRPr lang="en-US"/>
        </a:p>
      </dgm:t>
    </dgm:pt>
    <dgm:pt modelId="{549CDE38-475A-4EDC-AC9E-F1ECD2AF18FE}">
      <dgm:prSet phldrT="[Text]"/>
      <dgm:spPr/>
      <dgm:t>
        <a:bodyPr/>
        <a:lstStyle/>
        <a:p>
          <a:r>
            <a:rPr lang="en-US"/>
            <a:t>User Interface</a:t>
          </a:r>
        </a:p>
      </dgm:t>
    </dgm:pt>
    <dgm:pt modelId="{37611631-8621-4EDB-8BA9-8FB77CA7A41D}" type="parTrans" cxnId="{50421946-4B9F-4768-88DC-A487731879C3}">
      <dgm:prSet/>
      <dgm:spPr/>
      <dgm:t>
        <a:bodyPr/>
        <a:lstStyle/>
        <a:p>
          <a:endParaRPr lang="en-US"/>
        </a:p>
      </dgm:t>
    </dgm:pt>
    <dgm:pt modelId="{0126947A-882D-45A0-878E-BF583F596220}" type="sibTrans" cxnId="{50421946-4B9F-4768-88DC-A487731879C3}">
      <dgm:prSet/>
      <dgm:spPr/>
      <dgm:t>
        <a:bodyPr/>
        <a:lstStyle/>
        <a:p>
          <a:endParaRPr lang="en-US"/>
        </a:p>
      </dgm:t>
    </dgm:pt>
    <dgm:pt modelId="{232F05AA-C930-4154-862C-ED37880D5DEF}">
      <dgm:prSet phldrT="[Text]" custT="1"/>
      <dgm:spPr/>
      <dgm:t>
        <a:bodyPr/>
        <a:lstStyle/>
        <a:p>
          <a:r>
            <a:rPr lang="en-US" sz="2400"/>
            <a:t>Probe</a:t>
          </a:r>
        </a:p>
      </dgm:t>
    </dgm:pt>
    <dgm:pt modelId="{226C1CCE-2615-4ADE-A68E-83756DFB2102}" type="parTrans" cxnId="{96DC3761-D255-407A-BAAE-335509E1BEB5}">
      <dgm:prSet/>
      <dgm:spPr/>
      <dgm:t>
        <a:bodyPr/>
        <a:lstStyle/>
        <a:p>
          <a:endParaRPr lang="en-US"/>
        </a:p>
      </dgm:t>
    </dgm:pt>
    <dgm:pt modelId="{919EBD97-11C7-42CF-9211-D59D05C3147A}" type="sibTrans" cxnId="{96DC3761-D255-407A-BAAE-335509E1BEB5}">
      <dgm:prSet/>
      <dgm:spPr/>
      <dgm:t>
        <a:bodyPr/>
        <a:lstStyle/>
        <a:p>
          <a:endParaRPr lang="en-US"/>
        </a:p>
      </dgm:t>
    </dgm:pt>
    <dgm:pt modelId="{7C0505DD-FEDF-40C3-B575-92E5F228C4B9}">
      <dgm:prSet phldrT="[Text]" custT="1"/>
      <dgm:spPr/>
      <dgm:t>
        <a:bodyPr/>
        <a:lstStyle/>
        <a:p>
          <a:r>
            <a:rPr lang="en-US" sz="2400"/>
            <a:t>Probe</a:t>
          </a:r>
          <a:endParaRPr lang="en-US" sz="3900"/>
        </a:p>
      </dgm:t>
    </dgm:pt>
    <dgm:pt modelId="{586CFF6D-9DB3-4A2B-AD63-8806D4DE800E}" type="parTrans" cxnId="{6F018A5A-F430-4D3B-9B74-AFB3ECB2D141}">
      <dgm:prSet/>
      <dgm:spPr/>
      <dgm:t>
        <a:bodyPr/>
        <a:lstStyle/>
        <a:p>
          <a:endParaRPr lang="en-US"/>
        </a:p>
      </dgm:t>
    </dgm:pt>
    <dgm:pt modelId="{5754BB2B-ADA1-4042-96CC-77B7F8FAF0F1}" type="sibTrans" cxnId="{6F018A5A-F430-4D3B-9B74-AFB3ECB2D141}">
      <dgm:prSet/>
      <dgm:spPr/>
      <dgm:t>
        <a:bodyPr/>
        <a:lstStyle/>
        <a:p>
          <a:endParaRPr lang="en-US"/>
        </a:p>
      </dgm:t>
    </dgm:pt>
    <dgm:pt modelId="{88013690-286D-409C-BE3A-548E262BADFD}">
      <dgm:prSet phldrT="[Text]"/>
      <dgm:spPr>
        <a:ln w="12700">
          <a:solidFill>
            <a:schemeClr val="accent1">
              <a:lumMod val="75000"/>
            </a:schemeClr>
          </a:solidFill>
        </a:ln>
      </dgm:spPr>
      <dgm:t>
        <a:bodyPr/>
        <a:lstStyle/>
        <a:p>
          <a:r>
            <a:rPr lang="en-US"/>
            <a:t>Field</a:t>
          </a:r>
        </a:p>
      </dgm:t>
    </dgm:pt>
    <dgm:pt modelId="{63E4583A-5C09-49E0-A29C-6049D1A15546}" type="parTrans" cxnId="{E0A9941C-96F4-44D7-9068-7FA9B9524CDC}">
      <dgm:prSet/>
      <dgm:spPr/>
      <dgm:t>
        <a:bodyPr/>
        <a:lstStyle/>
        <a:p>
          <a:endParaRPr lang="en-US"/>
        </a:p>
      </dgm:t>
    </dgm:pt>
    <dgm:pt modelId="{8C450C59-A679-4681-8359-A5D0E17D2380}" type="sibTrans" cxnId="{E0A9941C-96F4-44D7-9068-7FA9B9524CDC}">
      <dgm:prSet/>
      <dgm:spPr/>
      <dgm:t>
        <a:bodyPr/>
        <a:lstStyle/>
        <a:p>
          <a:endParaRPr lang="en-US"/>
        </a:p>
      </dgm:t>
    </dgm:pt>
    <dgm:pt modelId="{F606ACE6-ADA1-48EB-9B8B-1EDD0C7A34CB}">
      <dgm:prSet custT="1"/>
      <dgm:spPr/>
      <dgm:t>
        <a:bodyPr/>
        <a:lstStyle/>
        <a:p>
          <a:r>
            <a:rPr lang="en-US" sz="2400"/>
            <a:t>Probe</a:t>
          </a:r>
          <a:endParaRPr lang="en-US" sz="3900"/>
        </a:p>
      </dgm:t>
    </dgm:pt>
    <dgm:pt modelId="{44F60062-3193-46BC-B4E9-5BCD20149298}" type="parTrans" cxnId="{95DA79E9-B1D9-4349-914C-DF64A8DA999F}">
      <dgm:prSet/>
      <dgm:spPr/>
      <dgm:t>
        <a:bodyPr/>
        <a:lstStyle/>
        <a:p>
          <a:endParaRPr lang="en-US"/>
        </a:p>
      </dgm:t>
    </dgm:pt>
    <dgm:pt modelId="{5852EE0F-C23D-41EA-9D56-2265169510F9}" type="sibTrans" cxnId="{95DA79E9-B1D9-4349-914C-DF64A8DA999F}">
      <dgm:prSet/>
      <dgm:spPr/>
      <dgm:t>
        <a:bodyPr/>
        <a:lstStyle/>
        <a:p>
          <a:endParaRPr lang="en-US"/>
        </a:p>
      </dgm:t>
    </dgm:pt>
    <dgm:pt modelId="{FDEF1E08-51F3-4562-A838-172E0C1385D3}">
      <dgm:prSet/>
      <dgm:spPr/>
      <dgm:t>
        <a:bodyPr/>
        <a:lstStyle/>
        <a:p>
          <a:r>
            <a:rPr lang="en-US"/>
            <a:t>Server</a:t>
          </a:r>
        </a:p>
      </dgm:t>
    </dgm:pt>
    <dgm:pt modelId="{2D518FCD-D909-44D6-A96A-FF8CAC957A2F}" type="parTrans" cxnId="{91A28047-C5F6-45B9-A944-0AE56DE882DE}">
      <dgm:prSet/>
      <dgm:spPr/>
      <dgm:t>
        <a:bodyPr/>
        <a:lstStyle/>
        <a:p>
          <a:endParaRPr lang="en-US"/>
        </a:p>
      </dgm:t>
    </dgm:pt>
    <dgm:pt modelId="{C3609560-D6A3-47FE-8C29-E527C1E097C6}" type="sibTrans" cxnId="{91A28047-C5F6-45B9-A944-0AE56DE882DE}">
      <dgm:prSet/>
      <dgm:spPr/>
      <dgm:t>
        <a:bodyPr/>
        <a:lstStyle/>
        <a:p>
          <a:endParaRPr lang="en-US"/>
        </a:p>
      </dgm:t>
    </dgm:pt>
    <dgm:pt modelId="{4EE48016-CCD2-4399-BC64-5BEF318B1354}">
      <dgm:prSet phldrT="[Text]" custT="1"/>
      <dgm:spPr/>
      <dgm:t>
        <a:bodyPr/>
        <a:lstStyle/>
        <a:p>
          <a:r>
            <a:rPr lang="en-US" sz="2400"/>
            <a:t>Hub</a:t>
          </a:r>
          <a:endParaRPr lang="en-US" sz="3100"/>
        </a:p>
      </dgm:t>
    </dgm:pt>
    <dgm:pt modelId="{321B38CE-0506-44F4-A9DF-17A6658165B8}" type="sibTrans" cxnId="{F7904228-3E32-44A0-9AE4-2324EB202055}">
      <dgm:prSet/>
      <dgm:spPr/>
      <dgm:t>
        <a:bodyPr/>
        <a:lstStyle/>
        <a:p>
          <a:endParaRPr lang="en-US"/>
        </a:p>
      </dgm:t>
    </dgm:pt>
    <dgm:pt modelId="{186273FC-E032-4EA8-9358-66EC85231E23}" type="parTrans" cxnId="{F7904228-3E32-44A0-9AE4-2324EB202055}">
      <dgm:prSet/>
      <dgm:spPr/>
      <dgm:t>
        <a:bodyPr/>
        <a:lstStyle/>
        <a:p>
          <a:endParaRPr lang="en-US"/>
        </a:p>
      </dgm:t>
    </dgm:pt>
    <dgm:pt modelId="{801D1346-2C7F-4CB1-9B96-51FD38C3F188}">
      <dgm:prSet phldrT="[Text]"/>
      <dgm:spPr/>
      <dgm:t>
        <a:bodyPr/>
        <a:lstStyle/>
        <a:p>
          <a:r>
            <a:rPr lang="en-US"/>
            <a:t>Database</a:t>
          </a:r>
        </a:p>
      </dgm:t>
    </dgm:pt>
    <dgm:pt modelId="{FD59A19F-DA39-44E0-A6BB-522CFFDE892A}" type="parTrans" cxnId="{17C686A1-6518-44B9-8543-968B0446ED33}">
      <dgm:prSet/>
      <dgm:spPr/>
      <dgm:t>
        <a:bodyPr/>
        <a:lstStyle/>
        <a:p>
          <a:endParaRPr lang="en-US"/>
        </a:p>
      </dgm:t>
    </dgm:pt>
    <dgm:pt modelId="{1C44B4EC-439B-45D4-91C5-028CB2851154}" type="sibTrans" cxnId="{17C686A1-6518-44B9-8543-968B0446ED33}">
      <dgm:prSet/>
      <dgm:spPr/>
      <dgm:t>
        <a:bodyPr/>
        <a:lstStyle/>
        <a:p>
          <a:endParaRPr lang="en-US"/>
        </a:p>
      </dgm:t>
    </dgm:pt>
    <dgm:pt modelId="{7897C2BA-B45F-4768-A646-8BA44978B816}" type="pres">
      <dgm:prSet presAssocID="{CB9BA642-90CD-445F-8C63-661672398AEA}" presName="mainComposite" presStyleCnt="0">
        <dgm:presLayoutVars>
          <dgm:chPref val="1"/>
          <dgm:dir val="rev"/>
          <dgm:animOne val="branch"/>
          <dgm:animLvl val="lvl"/>
          <dgm:resizeHandles val="exact"/>
        </dgm:presLayoutVars>
      </dgm:prSet>
      <dgm:spPr/>
      <dgm:t>
        <a:bodyPr/>
        <a:lstStyle/>
        <a:p>
          <a:endParaRPr lang="en-US"/>
        </a:p>
      </dgm:t>
    </dgm:pt>
    <dgm:pt modelId="{E2F796BF-AF87-4F35-B869-AC15C13E19AA}" type="pres">
      <dgm:prSet presAssocID="{CB9BA642-90CD-445F-8C63-661672398AEA}" presName="hierFlow" presStyleCnt="0"/>
      <dgm:spPr/>
    </dgm:pt>
    <dgm:pt modelId="{688527D5-B7A2-48B6-B88F-F82FCAD36F89}" type="pres">
      <dgm:prSet presAssocID="{CB9BA642-90CD-445F-8C63-661672398AEA}" presName="firstBuf" presStyleCnt="0"/>
      <dgm:spPr/>
    </dgm:pt>
    <dgm:pt modelId="{E33AFC3B-E23A-4BF6-AE9D-71CF43922147}" type="pres">
      <dgm:prSet presAssocID="{CB9BA642-90CD-445F-8C63-661672398AEA}" presName="hierChild1" presStyleCnt="0">
        <dgm:presLayoutVars>
          <dgm:chPref val="1"/>
          <dgm:animOne val="branch"/>
          <dgm:animLvl val="lvl"/>
        </dgm:presLayoutVars>
      </dgm:prSet>
      <dgm:spPr/>
    </dgm:pt>
    <dgm:pt modelId="{D8A66E49-4AD8-4F08-8DA8-220C868688C7}" type="pres">
      <dgm:prSet presAssocID="{549CDE38-475A-4EDC-AC9E-F1ECD2AF18FE}" presName="Name17" presStyleCnt="0"/>
      <dgm:spPr/>
    </dgm:pt>
    <dgm:pt modelId="{852A2933-F410-4814-89C2-40FA49E8CA47}" type="pres">
      <dgm:prSet presAssocID="{549CDE38-475A-4EDC-AC9E-F1ECD2AF18FE}" presName="level1Shape" presStyleLbl="node0" presStyleIdx="0" presStyleCnt="1" custScaleX="75529" custScaleY="95612" custLinFactNeighborX="-6641" custLinFactNeighborY="-48658">
        <dgm:presLayoutVars>
          <dgm:chPref val="3"/>
        </dgm:presLayoutVars>
      </dgm:prSet>
      <dgm:spPr/>
      <dgm:t>
        <a:bodyPr/>
        <a:lstStyle/>
        <a:p>
          <a:endParaRPr lang="en-US"/>
        </a:p>
      </dgm:t>
    </dgm:pt>
    <dgm:pt modelId="{4557FA16-62AD-402E-8E95-2B2B962A0C06}" type="pres">
      <dgm:prSet presAssocID="{549CDE38-475A-4EDC-AC9E-F1ECD2AF18FE}" presName="hierChild2" presStyleCnt="0"/>
      <dgm:spPr/>
    </dgm:pt>
    <dgm:pt modelId="{330DB0A8-F430-4E19-96F7-DA994C1D0725}" type="pres">
      <dgm:prSet presAssocID="{FD59A19F-DA39-44E0-A6BB-522CFFDE892A}" presName="Name25" presStyleLbl="parChTrans1D2" presStyleIdx="0" presStyleCnt="1"/>
      <dgm:spPr/>
      <dgm:t>
        <a:bodyPr/>
        <a:lstStyle/>
        <a:p>
          <a:endParaRPr lang="en-US"/>
        </a:p>
      </dgm:t>
    </dgm:pt>
    <dgm:pt modelId="{F7AD0A0A-3302-40E6-9D74-9C0254933F9B}" type="pres">
      <dgm:prSet presAssocID="{FD59A19F-DA39-44E0-A6BB-522CFFDE892A}" presName="connTx" presStyleLbl="parChTrans1D2" presStyleIdx="0" presStyleCnt="1"/>
      <dgm:spPr/>
      <dgm:t>
        <a:bodyPr/>
        <a:lstStyle/>
        <a:p>
          <a:endParaRPr lang="en-US"/>
        </a:p>
      </dgm:t>
    </dgm:pt>
    <dgm:pt modelId="{1C4A88B9-45C3-4400-869C-1CAE81ACB4C2}" type="pres">
      <dgm:prSet presAssocID="{801D1346-2C7F-4CB1-9B96-51FD38C3F188}" presName="Name30" presStyleCnt="0"/>
      <dgm:spPr/>
    </dgm:pt>
    <dgm:pt modelId="{FB473457-E384-4A55-8C0D-C659B2018BF1}" type="pres">
      <dgm:prSet presAssocID="{801D1346-2C7F-4CB1-9B96-51FD38C3F188}" presName="level2Shape" presStyleLbl="node2" presStyleIdx="0" presStyleCnt="1" custLinFactNeighborX="14982" custLinFactNeighborY="-49648"/>
      <dgm:spPr/>
      <dgm:t>
        <a:bodyPr/>
        <a:lstStyle/>
        <a:p>
          <a:endParaRPr lang="en-US"/>
        </a:p>
      </dgm:t>
    </dgm:pt>
    <dgm:pt modelId="{0F4E02D4-B67A-43D3-939F-7B158657ED6C}" type="pres">
      <dgm:prSet presAssocID="{801D1346-2C7F-4CB1-9B96-51FD38C3F188}" presName="hierChild3" presStyleCnt="0"/>
      <dgm:spPr/>
    </dgm:pt>
    <dgm:pt modelId="{7036C526-1586-4442-A819-66276B2FED12}" type="pres">
      <dgm:prSet presAssocID="{186273FC-E032-4EA8-9358-66EC85231E23}" presName="Name25" presStyleLbl="parChTrans1D3" presStyleIdx="0" presStyleCnt="1"/>
      <dgm:spPr/>
      <dgm:t>
        <a:bodyPr/>
        <a:lstStyle/>
        <a:p>
          <a:endParaRPr lang="en-US"/>
        </a:p>
      </dgm:t>
    </dgm:pt>
    <dgm:pt modelId="{3FA157D5-DAAB-457B-A8A8-35EC300D9831}" type="pres">
      <dgm:prSet presAssocID="{186273FC-E032-4EA8-9358-66EC85231E23}" presName="connTx" presStyleLbl="parChTrans1D3" presStyleIdx="0" presStyleCnt="1"/>
      <dgm:spPr/>
      <dgm:t>
        <a:bodyPr/>
        <a:lstStyle/>
        <a:p>
          <a:endParaRPr lang="en-US"/>
        </a:p>
      </dgm:t>
    </dgm:pt>
    <dgm:pt modelId="{5707C1F6-B7A4-4AFB-8F85-B679A0C230B8}" type="pres">
      <dgm:prSet presAssocID="{4EE48016-CCD2-4399-BC64-5BEF318B1354}" presName="Name30" presStyleCnt="0"/>
      <dgm:spPr/>
    </dgm:pt>
    <dgm:pt modelId="{95691AFC-34DA-40C3-A88D-C29915F23C54}" type="pres">
      <dgm:prSet presAssocID="{4EE48016-CCD2-4399-BC64-5BEF318B1354}" presName="level2Shape" presStyleLbl="node3" presStyleIdx="0" presStyleCnt="1" custLinFactNeighborX="4400" custLinFactNeighborY="-49464"/>
      <dgm:spPr/>
      <dgm:t>
        <a:bodyPr/>
        <a:lstStyle/>
        <a:p>
          <a:endParaRPr lang="en-US"/>
        </a:p>
      </dgm:t>
    </dgm:pt>
    <dgm:pt modelId="{594212BA-C752-437E-9411-4370FF2EE3A1}" type="pres">
      <dgm:prSet presAssocID="{4EE48016-CCD2-4399-BC64-5BEF318B1354}" presName="hierChild3" presStyleCnt="0"/>
      <dgm:spPr/>
    </dgm:pt>
    <dgm:pt modelId="{C9ADF0FB-16A5-42F3-9FAA-2EE62F47E405}" type="pres">
      <dgm:prSet presAssocID="{226C1CCE-2615-4ADE-A68E-83756DFB2102}" presName="Name25" presStyleLbl="parChTrans1D4" presStyleIdx="0" presStyleCnt="3"/>
      <dgm:spPr/>
      <dgm:t>
        <a:bodyPr/>
        <a:lstStyle/>
        <a:p>
          <a:endParaRPr lang="en-US"/>
        </a:p>
      </dgm:t>
    </dgm:pt>
    <dgm:pt modelId="{076A0E7B-27ED-4BFC-B7F8-201E7A73CCFF}" type="pres">
      <dgm:prSet presAssocID="{226C1CCE-2615-4ADE-A68E-83756DFB2102}" presName="connTx" presStyleLbl="parChTrans1D4" presStyleIdx="0" presStyleCnt="3"/>
      <dgm:spPr/>
      <dgm:t>
        <a:bodyPr/>
        <a:lstStyle/>
        <a:p>
          <a:endParaRPr lang="en-US"/>
        </a:p>
      </dgm:t>
    </dgm:pt>
    <dgm:pt modelId="{10989199-626C-4541-801F-C873C1C5ABA4}" type="pres">
      <dgm:prSet presAssocID="{232F05AA-C930-4154-862C-ED37880D5DEF}" presName="Name30" presStyleCnt="0"/>
      <dgm:spPr/>
    </dgm:pt>
    <dgm:pt modelId="{958790BD-41AF-44EF-A0CF-7BB2EA0E1936}" type="pres">
      <dgm:prSet presAssocID="{232F05AA-C930-4154-862C-ED37880D5DEF}" presName="level2Shape" presStyleLbl="node4" presStyleIdx="0" presStyleCnt="3" custLinFactNeighborX="3987" custLinFactNeighborY="-64801"/>
      <dgm:spPr/>
      <dgm:t>
        <a:bodyPr/>
        <a:lstStyle/>
        <a:p>
          <a:endParaRPr lang="en-US"/>
        </a:p>
      </dgm:t>
    </dgm:pt>
    <dgm:pt modelId="{411D16B3-201B-404A-9455-1E090EC53126}" type="pres">
      <dgm:prSet presAssocID="{232F05AA-C930-4154-862C-ED37880D5DEF}" presName="hierChild3" presStyleCnt="0"/>
      <dgm:spPr/>
    </dgm:pt>
    <dgm:pt modelId="{61B433A4-5563-42F4-AE6E-86CBC5AF40C2}" type="pres">
      <dgm:prSet presAssocID="{586CFF6D-9DB3-4A2B-AD63-8806D4DE800E}" presName="Name25" presStyleLbl="parChTrans1D4" presStyleIdx="1" presStyleCnt="3"/>
      <dgm:spPr/>
      <dgm:t>
        <a:bodyPr/>
        <a:lstStyle/>
        <a:p>
          <a:endParaRPr lang="en-US"/>
        </a:p>
      </dgm:t>
    </dgm:pt>
    <dgm:pt modelId="{DF8CA171-A54F-4B4C-A634-78B45BFC2F58}" type="pres">
      <dgm:prSet presAssocID="{586CFF6D-9DB3-4A2B-AD63-8806D4DE800E}" presName="connTx" presStyleLbl="parChTrans1D4" presStyleIdx="1" presStyleCnt="3"/>
      <dgm:spPr/>
      <dgm:t>
        <a:bodyPr/>
        <a:lstStyle/>
        <a:p>
          <a:endParaRPr lang="en-US"/>
        </a:p>
      </dgm:t>
    </dgm:pt>
    <dgm:pt modelId="{C3FC4ECB-C443-4FAD-9AEE-42794C60D3F1}" type="pres">
      <dgm:prSet presAssocID="{7C0505DD-FEDF-40C3-B575-92E5F228C4B9}" presName="Name30" presStyleCnt="0"/>
      <dgm:spPr/>
    </dgm:pt>
    <dgm:pt modelId="{F785A9C9-4D4B-46D3-8247-73DE886474C0}" type="pres">
      <dgm:prSet presAssocID="{7C0505DD-FEDF-40C3-B575-92E5F228C4B9}" presName="level2Shape" presStyleLbl="node4" presStyleIdx="1" presStyleCnt="3" custLinFactNeighborX="1679" custLinFactNeighborY="-42800"/>
      <dgm:spPr/>
      <dgm:t>
        <a:bodyPr/>
        <a:lstStyle/>
        <a:p>
          <a:endParaRPr lang="en-US"/>
        </a:p>
      </dgm:t>
    </dgm:pt>
    <dgm:pt modelId="{D6BD2965-976F-45C9-AE39-3739FFFFD1FE}" type="pres">
      <dgm:prSet presAssocID="{7C0505DD-FEDF-40C3-B575-92E5F228C4B9}" presName="hierChild3" presStyleCnt="0"/>
      <dgm:spPr/>
    </dgm:pt>
    <dgm:pt modelId="{4DB79269-50A9-49CC-B798-7771CE8A57DF}" type="pres">
      <dgm:prSet presAssocID="{44F60062-3193-46BC-B4E9-5BCD20149298}" presName="Name25" presStyleLbl="parChTrans1D4" presStyleIdx="2" presStyleCnt="3"/>
      <dgm:spPr/>
      <dgm:t>
        <a:bodyPr/>
        <a:lstStyle/>
        <a:p>
          <a:endParaRPr lang="en-US"/>
        </a:p>
      </dgm:t>
    </dgm:pt>
    <dgm:pt modelId="{F134ACFE-F57F-4092-9AF5-14CC886E453C}" type="pres">
      <dgm:prSet presAssocID="{44F60062-3193-46BC-B4E9-5BCD20149298}" presName="connTx" presStyleLbl="parChTrans1D4" presStyleIdx="2" presStyleCnt="3"/>
      <dgm:spPr/>
      <dgm:t>
        <a:bodyPr/>
        <a:lstStyle/>
        <a:p>
          <a:endParaRPr lang="en-US"/>
        </a:p>
      </dgm:t>
    </dgm:pt>
    <dgm:pt modelId="{CDC3D2C0-6BA5-43EB-9CC0-8E703EE4DEF9}" type="pres">
      <dgm:prSet presAssocID="{F606ACE6-ADA1-48EB-9B8B-1EDD0C7A34CB}" presName="Name30" presStyleCnt="0"/>
      <dgm:spPr/>
    </dgm:pt>
    <dgm:pt modelId="{C0547A9F-F84A-46B6-8F4F-3C3840DF5547}" type="pres">
      <dgm:prSet presAssocID="{F606ACE6-ADA1-48EB-9B8B-1EDD0C7A34CB}" presName="level2Shape" presStyleLbl="node4" presStyleIdx="2" presStyleCnt="3" custLinFactNeighborX="3987" custLinFactNeighborY="-22716"/>
      <dgm:spPr/>
      <dgm:t>
        <a:bodyPr/>
        <a:lstStyle/>
        <a:p>
          <a:endParaRPr lang="en-US"/>
        </a:p>
      </dgm:t>
    </dgm:pt>
    <dgm:pt modelId="{BB30811F-CBAA-4B4F-9656-19AE66A2B68C}" type="pres">
      <dgm:prSet presAssocID="{F606ACE6-ADA1-48EB-9B8B-1EDD0C7A34CB}" presName="hierChild3" presStyleCnt="0"/>
      <dgm:spPr/>
    </dgm:pt>
    <dgm:pt modelId="{E6DEAFBB-E6C1-4A2A-8360-DAA689A19B57}" type="pres">
      <dgm:prSet presAssocID="{CB9BA642-90CD-445F-8C63-661672398AEA}" presName="bgShapesFlow" presStyleCnt="0"/>
      <dgm:spPr/>
    </dgm:pt>
    <dgm:pt modelId="{B7A887D6-6F61-408D-9161-F203002376BE}" type="pres">
      <dgm:prSet presAssocID="{FDEF1E08-51F3-4562-A838-172E0C1385D3}" presName="rectComp" presStyleCnt="0"/>
      <dgm:spPr/>
    </dgm:pt>
    <dgm:pt modelId="{E32D343B-77DF-47E9-8268-DBC92E6FF706}" type="pres">
      <dgm:prSet presAssocID="{FDEF1E08-51F3-4562-A838-172E0C1385D3}" presName="bgRect" presStyleLbl="bgShp" presStyleIdx="0" presStyleCnt="2" custScaleX="217103"/>
      <dgm:spPr/>
      <dgm:t>
        <a:bodyPr/>
        <a:lstStyle/>
        <a:p>
          <a:endParaRPr lang="en-US"/>
        </a:p>
      </dgm:t>
    </dgm:pt>
    <dgm:pt modelId="{31248AA9-1C2A-44F4-A175-192FC4D87DEE}" type="pres">
      <dgm:prSet presAssocID="{FDEF1E08-51F3-4562-A838-172E0C1385D3}" presName="bgRectTx" presStyleLbl="bgShp" presStyleIdx="0" presStyleCnt="2">
        <dgm:presLayoutVars>
          <dgm:bulletEnabled val="1"/>
        </dgm:presLayoutVars>
      </dgm:prSet>
      <dgm:spPr/>
      <dgm:t>
        <a:bodyPr/>
        <a:lstStyle/>
        <a:p>
          <a:endParaRPr lang="en-US"/>
        </a:p>
      </dgm:t>
    </dgm:pt>
    <dgm:pt modelId="{7BC05D55-CC7D-4E92-AFFA-27D3F2E6502F}" type="pres">
      <dgm:prSet presAssocID="{FDEF1E08-51F3-4562-A838-172E0C1385D3}" presName="spComp" presStyleCnt="0"/>
      <dgm:spPr/>
    </dgm:pt>
    <dgm:pt modelId="{C4BB3162-E355-4B0B-B483-376E76D23CB2}" type="pres">
      <dgm:prSet presAssocID="{FDEF1E08-51F3-4562-A838-172E0C1385D3}" presName="hSp" presStyleCnt="0"/>
      <dgm:spPr/>
    </dgm:pt>
    <dgm:pt modelId="{A386782D-39EC-44FB-A5A6-CBB6472BEDB7}" type="pres">
      <dgm:prSet presAssocID="{88013690-286D-409C-BE3A-548E262BADFD}" presName="rectComp" presStyleCnt="0"/>
      <dgm:spPr/>
    </dgm:pt>
    <dgm:pt modelId="{D291262D-F5E3-429A-9645-96E8BF00DB1E}" type="pres">
      <dgm:prSet presAssocID="{88013690-286D-409C-BE3A-548E262BADFD}" presName="bgRect" presStyleLbl="bgShp" presStyleIdx="1" presStyleCnt="2" custScaleX="262900" custScaleY="113829" custLinFactNeighborX="604" custLinFactNeighborY="608"/>
      <dgm:spPr/>
      <dgm:t>
        <a:bodyPr/>
        <a:lstStyle/>
        <a:p>
          <a:endParaRPr lang="en-US"/>
        </a:p>
      </dgm:t>
    </dgm:pt>
    <dgm:pt modelId="{1549E55C-8072-48AD-9BFF-43AE2D13595D}" type="pres">
      <dgm:prSet presAssocID="{88013690-286D-409C-BE3A-548E262BADFD}" presName="bgRectTx" presStyleLbl="bgShp" presStyleIdx="1" presStyleCnt="2">
        <dgm:presLayoutVars>
          <dgm:bulletEnabled val="1"/>
        </dgm:presLayoutVars>
      </dgm:prSet>
      <dgm:spPr/>
      <dgm:t>
        <a:bodyPr/>
        <a:lstStyle/>
        <a:p>
          <a:endParaRPr lang="en-US"/>
        </a:p>
      </dgm:t>
    </dgm:pt>
  </dgm:ptLst>
  <dgm:cxnLst>
    <dgm:cxn modelId="{60E85F9F-8C71-4CD9-8D03-19AB08566DF6}" type="presOf" srcId="{226C1CCE-2615-4ADE-A68E-83756DFB2102}" destId="{076A0E7B-27ED-4BFC-B7F8-201E7A73CCFF}" srcOrd="1" destOrd="0" presId="urn:microsoft.com/office/officeart/2005/8/layout/hierarchy5"/>
    <dgm:cxn modelId="{96DC3761-D255-407A-BAAE-335509E1BEB5}" srcId="{4EE48016-CCD2-4399-BC64-5BEF318B1354}" destId="{232F05AA-C930-4154-862C-ED37880D5DEF}" srcOrd="0" destOrd="0" parTransId="{226C1CCE-2615-4ADE-A68E-83756DFB2102}" sibTransId="{919EBD97-11C7-42CF-9211-D59D05C3147A}"/>
    <dgm:cxn modelId="{D4904E8E-1CCA-41EA-AD59-2BAE877158F2}" type="presOf" srcId="{549CDE38-475A-4EDC-AC9E-F1ECD2AF18FE}" destId="{852A2933-F410-4814-89C2-40FA49E8CA47}" srcOrd="0" destOrd="0" presId="urn:microsoft.com/office/officeart/2005/8/layout/hierarchy5"/>
    <dgm:cxn modelId="{B425D108-3CF8-4425-B888-4FD92BF4D22A}" type="presOf" srcId="{186273FC-E032-4EA8-9358-66EC85231E23}" destId="{3FA157D5-DAAB-457B-A8A8-35EC300D9831}" srcOrd="1" destOrd="0" presId="urn:microsoft.com/office/officeart/2005/8/layout/hierarchy5"/>
    <dgm:cxn modelId="{CB6A471D-1A31-4C7B-A8C6-8B3E6A071599}" type="presOf" srcId="{CB9BA642-90CD-445F-8C63-661672398AEA}" destId="{7897C2BA-B45F-4768-A646-8BA44978B816}" srcOrd="0" destOrd="0" presId="urn:microsoft.com/office/officeart/2005/8/layout/hierarchy5"/>
    <dgm:cxn modelId="{6F018A5A-F430-4D3B-9B74-AFB3ECB2D141}" srcId="{4EE48016-CCD2-4399-BC64-5BEF318B1354}" destId="{7C0505DD-FEDF-40C3-B575-92E5F228C4B9}" srcOrd="1" destOrd="0" parTransId="{586CFF6D-9DB3-4A2B-AD63-8806D4DE800E}" sibTransId="{5754BB2B-ADA1-4042-96CC-77B7F8FAF0F1}"/>
    <dgm:cxn modelId="{0952A989-522C-48C5-8303-9265D53F84C4}" type="presOf" srcId="{FDEF1E08-51F3-4562-A838-172E0C1385D3}" destId="{E32D343B-77DF-47E9-8268-DBC92E6FF706}" srcOrd="0" destOrd="0" presId="urn:microsoft.com/office/officeart/2005/8/layout/hierarchy5"/>
    <dgm:cxn modelId="{3EAF5C39-4523-47A6-B6B5-C9A61A4DE35E}" type="presOf" srcId="{7C0505DD-FEDF-40C3-B575-92E5F228C4B9}" destId="{F785A9C9-4D4B-46D3-8247-73DE886474C0}" srcOrd="0" destOrd="0" presId="urn:microsoft.com/office/officeart/2005/8/layout/hierarchy5"/>
    <dgm:cxn modelId="{3FCE69D3-E23D-40AA-8C63-05C5EC746981}" type="presOf" srcId="{226C1CCE-2615-4ADE-A68E-83756DFB2102}" destId="{C9ADF0FB-16A5-42F3-9FAA-2EE62F47E405}" srcOrd="0" destOrd="0" presId="urn:microsoft.com/office/officeart/2005/8/layout/hierarchy5"/>
    <dgm:cxn modelId="{6D8A22D4-9A44-42EE-865F-0C4403C4DB93}" type="presOf" srcId="{FD59A19F-DA39-44E0-A6BB-522CFFDE892A}" destId="{F7AD0A0A-3302-40E6-9D74-9C0254933F9B}" srcOrd="1" destOrd="0" presId="urn:microsoft.com/office/officeart/2005/8/layout/hierarchy5"/>
    <dgm:cxn modelId="{91A28047-C5F6-45B9-A944-0AE56DE882DE}" srcId="{CB9BA642-90CD-445F-8C63-661672398AEA}" destId="{FDEF1E08-51F3-4562-A838-172E0C1385D3}" srcOrd="1" destOrd="0" parTransId="{2D518FCD-D909-44D6-A96A-FF8CAC957A2F}" sibTransId="{C3609560-D6A3-47FE-8C29-E527C1E097C6}"/>
    <dgm:cxn modelId="{CFEF59DD-3AB7-4019-BE8C-0E3DB1D542BA}" type="presOf" srcId="{FDEF1E08-51F3-4562-A838-172E0C1385D3}" destId="{31248AA9-1C2A-44F4-A175-192FC4D87DEE}" srcOrd="1" destOrd="0" presId="urn:microsoft.com/office/officeart/2005/8/layout/hierarchy5"/>
    <dgm:cxn modelId="{838EB09A-684C-426F-B7E6-2544C6EF32AE}" type="presOf" srcId="{88013690-286D-409C-BE3A-548E262BADFD}" destId="{D291262D-F5E3-429A-9645-96E8BF00DB1E}" srcOrd="0" destOrd="0" presId="urn:microsoft.com/office/officeart/2005/8/layout/hierarchy5"/>
    <dgm:cxn modelId="{50421946-4B9F-4768-88DC-A487731879C3}" srcId="{CB9BA642-90CD-445F-8C63-661672398AEA}" destId="{549CDE38-475A-4EDC-AC9E-F1ECD2AF18FE}" srcOrd="0" destOrd="0" parTransId="{37611631-8621-4EDB-8BA9-8FB77CA7A41D}" sibTransId="{0126947A-882D-45A0-878E-BF583F596220}"/>
    <dgm:cxn modelId="{B6154375-AA5B-4609-B602-484947B71C07}" type="presOf" srcId="{586CFF6D-9DB3-4A2B-AD63-8806D4DE800E}" destId="{DF8CA171-A54F-4B4C-A634-78B45BFC2F58}" srcOrd="1" destOrd="0" presId="urn:microsoft.com/office/officeart/2005/8/layout/hierarchy5"/>
    <dgm:cxn modelId="{7CFE66D3-DFA8-4DD5-B0C1-4AE4F35F4B0B}" type="presOf" srcId="{4EE48016-CCD2-4399-BC64-5BEF318B1354}" destId="{95691AFC-34DA-40C3-A88D-C29915F23C54}" srcOrd="0" destOrd="0" presId="urn:microsoft.com/office/officeart/2005/8/layout/hierarchy5"/>
    <dgm:cxn modelId="{6B52474E-6599-4493-886A-E067EEE1273A}" type="presOf" srcId="{88013690-286D-409C-BE3A-548E262BADFD}" destId="{1549E55C-8072-48AD-9BFF-43AE2D13595D}" srcOrd="1" destOrd="0" presId="urn:microsoft.com/office/officeart/2005/8/layout/hierarchy5"/>
    <dgm:cxn modelId="{DBDBF845-F44C-4A96-9B49-7F7D497FA682}" type="presOf" srcId="{801D1346-2C7F-4CB1-9B96-51FD38C3F188}" destId="{FB473457-E384-4A55-8C0D-C659B2018BF1}" srcOrd="0" destOrd="0" presId="urn:microsoft.com/office/officeart/2005/8/layout/hierarchy5"/>
    <dgm:cxn modelId="{E0A9941C-96F4-44D7-9068-7FA9B9524CDC}" srcId="{CB9BA642-90CD-445F-8C63-661672398AEA}" destId="{88013690-286D-409C-BE3A-548E262BADFD}" srcOrd="2" destOrd="0" parTransId="{63E4583A-5C09-49E0-A29C-6049D1A15546}" sibTransId="{8C450C59-A679-4681-8359-A5D0E17D2380}"/>
    <dgm:cxn modelId="{17C686A1-6518-44B9-8543-968B0446ED33}" srcId="{549CDE38-475A-4EDC-AC9E-F1ECD2AF18FE}" destId="{801D1346-2C7F-4CB1-9B96-51FD38C3F188}" srcOrd="0" destOrd="0" parTransId="{FD59A19F-DA39-44E0-A6BB-522CFFDE892A}" sibTransId="{1C44B4EC-439B-45D4-91C5-028CB2851154}"/>
    <dgm:cxn modelId="{020CAD83-7EDD-4F7E-83DC-74330C1737CE}" type="presOf" srcId="{232F05AA-C930-4154-862C-ED37880D5DEF}" destId="{958790BD-41AF-44EF-A0CF-7BB2EA0E1936}" srcOrd="0" destOrd="0" presId="urn:microsoft.com/office/officeart/2005/8/layout/hierarchy5"/>
    <dgm:cxn modelId="{A20E16BD-4113-4D94-B6EE-7F64C1A2F90A}" type="presOf" srcId="{586CFF6D-9DB3-4A2B-AD63-8806D4DE800E}" destId="{61B433A4-5563-42F4-AE6E-86CBC5AF40C2}" srcOrd="0" destOrd="0" presId="urn:microsoft.com/office/officeart/2005/8/layout/hierarchy5"/>
    <dgm:cxn modelId="{F7904228-3E32-44A0-9AE4-2324EB202055}" srcId="{801D1346-2C7F-4CB1-9B96-51FD38C3F188}" destId="{4EE48016-CCD2-4399-BC64-5BEF318B1354}" srcOrd="0" destOrd="0" parTransId="{186273FC-E032-4EA8-9358-66EC85231E23}" sibTransId="{321B38CE-0506-44F4-A9DF-17A6658165B8}"/>
    <dgm:cxn modelId="{4CBE0F29-4183-4270-9B71-E074581AB350}" type="presOf" srcId="{44F60062-3193-46BC-B4E9-5BCD20149298}" destId="{F134ACFE-F57F-4092-9AF5-14CC886E453C}" srcOrd="1" destOrd="0" presId="urn:microsoft.com/office/officeart/2005/8/layout/hierarchy5"/>
    <dgm:cxn modelId="{95DA79E9-B1D9-4349-914C-DF64A8DA999F}" srcId="{4EE48016-CCD2-4399-BC64-5BEF318B1354}" destId="{F606ACE6-ADA1-48EB-9B8B-1EDD0C7A34CB}" srcOrd="2" destOrd="0" parTransId="{44F60062-3193-46BC-B4E9-5BCD20149298}" sibTransId="{5852EE0F-C23D-41EA-9D56-2265169510F9}"/>
    <dgm:cxn modelId="{88D7E7C2-9E3C-475E-A4E9-2846B9574B60}" type="presOf" srcId="{186273FC-E032-4EA8-9358-66EC85231E23}" destId="{7036C526-1586-4442-A819-66276B2FED12}" srcOrd="0" destOrd="0" presId="urn:microsoft.com/office/officeart/2005/8/layout/hierarchy5"/>
    <dgm:cxn modelId="{86089B76-41BB-49CD-9FEC-6037BE1D9B55}" type="presOf" srcId="{FD59A19F-DA39-44E0-A6BB-522CFFDE892A}" destId="{330DB0A8-F430-4E19-96F7-DA994C1D0725}" srcOrd="0" destOrd="0" presId="urn:microsoft.com/office/officeart/2005/8/layout/hierarchy5"/>
    <dgm:cxn modelId="{75318EF5-3BEF-4BF1-8BEA-DF7BE8D5A7A1}" type="presOf" srcId="{F606ACE6-ADA1-48EB-9B8B-1EDD0C7A34CB}" destId="{C0547A9F-F84A-46B6-8F4F-3C3840DF5547}" srcOrd="0" destOrd="0" presId="urn:microsoft.com/office/officeart/2005/8/layout/hierarchy5"/>
    <dgm:cxn modelId="{CEFC1EDA-6F25-4216-BED1-AC3D0D6ECC2E}" type="presOf" srcId="{44F60062-3193-46BC-B4E9-5BCD20149298}" destId="{4DB79269-50A9-49CC-B798-7771CE8A57DF}" srcOrd="0" destOrd="0" presId="urn:microsoft.com/office/officeart/2005/8/layout/hierarchy5"/>
    <dgm:cxn modelId="{F55F8CEE-569E-4C82-B9D9-A420ABEE297A}" type="presParOf" srcId="{7897C2BA-B45F-4768-A646-8BA44978B816}" destId="{E2F796BF-AF87-4F35-B869-AC15C13E19AA}" srcOrd="0" destOrd="0" presId="urn:microsoft.com/office/officeart/2005/8/layout/hierarchy5"/>
    <dgm:cxn modelId="{BC6334C5-2584-4E85-A88F-7296E8E32522}" type="presParOf" srcId="{E2F796BF-AF87-4F35-B869-AC15C13E19AA}" destId="{688527D5-B7A2-48B6-B88F-F82FCAD36F89}" srcOrd="0" destOrd="0" presId="urn:microsoft.com/office/officeart/2005/8/layout/hierarchy5"/>
    <dgm:cxn modelId="{E86B509F-E0EA-48ED-AC98-B927D0B9E8C7}" type="presParOf" srcId="{E2F796BF-AF87-4F35-B869-AC15C13E19AA}" destId="{E33AFC3B-E23A-4BF6-AE9D-71CF43922147}" srcOrd="1" destOrd="0" presId="urn:microsoft.com/office/officeart/2005/8/layout/hierarchy5"/>
    <dgm:cxn modelId="{39A34536-919C-435A-B9D6-1C518D38674F}" type="presParOf" srcId="{E33AFC3B-E23A-4BF6-AE9D-71CF43922147}" destId="{D8A66E49-4AD8-4F08-8DA8-220C868688C7}" srcOrd="0" destOrd="0" presId="urn:microsoft.com/office/officeart/2005/8/layout/hierarchy5"/>
    <dgm:cxn modelId="{8E8D0FFD-FF49-4533-B9C9-0E3BFA89EEE0}" type="presParOf" srcId="{D8A66E49-4AD8-4F08-8DA8-220C868688C7}" destId="{852A2933-F410-4814-89C2-40FA49E8CA47}" srcOrd="0" destOrd="0" presId="urn:microsoft.com/office/officeart/2005/8/layout/hierarchy5"/>
    <dgm:cxn modelId="{5FED54FC-1504-4310-BD44-C7D05A2D8C36}" type="presParOf" srcId="{D8A66E49-4AD8-4F08-8DA8-220C868688C7}" destId="{4557FA16-62AD-402E-8E95-2B2B962A0C06}" srcOrd="1" destOrd="0" presId="urn:microsoft.com/office/officeart/2005/8/layout/hierarchy5"/>
    <dgm:cxn modelId="{C5398918-5350-40EF-8BE1-FCF4DAFB2BDC}" type="presParOf" srcId="{4557FA16-62AD-402E-8E95-2B2B962A0C06}" destId="{330DB0A8-F430-4E19-96F7-DA994C1D0725}" srcOrd="0" destOrd="0" presId="urn:microsoft.com/office/officeart/2005/8/layout/hierarchy5"/>
    <dgm:cxn modelId="{8817F782-5040-43FD-AB08-06C92A554950}" type="presParOf" srcId="{330DB0A8-F430-4E19-96F7-DA994C1D0725}" destId="{F7AD0A0A-3302-40E6-9D74-9C0254933F9B}" srcOrd="0" destOrd="0" presId="urn:microsoft.com/office/officeart/2005/8/layout/hierarchy5"/>
    <dgm:cxn modelId="{39A1F26B-4D28-4CBD-8524-70AA23FD3B12}" type="presParOf" srcId="{4557FA16-62AD-402E-8E95-2B2B962A0C06}" destId="{1C4A88B9-45C3-4400-869C-1CAE81ACB4C2}" srcOrd="1" destOrd="0" presId="urn:microsoft.com/office/officeart/2005/8/layout/hierarchy5"/>
    <dgm:cxn modelId="{B2D5CC3E-4A27-49C6-BB6B-AD05735B4D82}" type="presParOf" srcId="{1C4A88B9-45C3-4400-869C-1CAE81ACB4C2}" destId="{FB473457-E384-4A55-8C0D-C659B2018BF1}" srcOrd="0" destOrd="0" presId="urn:microsoft.com/office/officeart/2005/8/layout/hierarchy5"/>
    <dgm:cxn modelId="{DC9F910F-964E-426B-89E4-6FAAB7EB65BC}" type="presParOf" srcId="{1C4A88B9-45C3-4400-869C-1CAE81ACB4C2}" destId="{0F4E02D4-B67A-43D3-939F-7B158657ED6C}" srcOrd="1" destOrd="0" presId="urn:microsoft.com/office/officeart/2005/8/layout/hierarchy5"/>
    <dgm:cxn modelId="{EE086907-EDA8-4BA5-9B6E-491E33F9FCF4}" type="presParOf" srcId="{0F4E02D4-B67A-43D3-939F-7B158657ED6C}" destId="{7036C526-1586-4442-A819-66276B2FED12}" srcOrd="0" destOrd="0" presId="urn:microsoft.com/office/officeart/2005/8/layout/hierarchy5"/>
    <dgm:cxn modelId="{FDF26700-C41B-4B18-B536-BC30F9FE724C}" type="presParOf" srcId="{7036C526-1586-4442-A819-66276B2FED12}" destId="{3FA157D5-DAAB-457B-A8A8-35EC300D9831}" srcOrd="0" destOrd="0" presId="urn:microsoft.com/office/officeart/2005/8/layout/hierarchy5"/>
    <dgm:cxn modelId="{4441B2E3-87EF-43D2-B1C5-43FCD42C68F8}" type="presParOf" srcId="{0F4E02D4-B67A-43D3-939F-7B158657ED6C}" destId="{5707C1F6-B7A4-4AFB-8F85-B679A0C230B8}" srcOrd="1" destOrd="0" presId="urn:microsoft.com/office/officeart/2005/8/layout/hierarchy5"/>
    <dgm:cxn modelId="{8E3BDFA2-AEC2-42D4-8145-467548CC5BAA}" type="presParOf" srcId="{5707C1F6-B7A4-4AFB-8F85-B679A0C230B8}" destId="{95691AFC-34DA-40C3-A88D-C29915F23C54}" srcOrd="0" destOrd="0" presId="urn:microsoft.com/office/officeart/2005/8/layout/hierarchy5"/>
    <dgm:cxn modelId="{EF62B7AC-5D24-4EA8-B629-15169F88E6C6}" type="presParOf" srcId="{5707C1F6-B7A4-4AFB-8F85-B679A0C230B8}" destId="{594212BA-C752-437E-9411-4370FF2EE3A1}" srcOrd="1" destOrd="0" presId="urn:microsoft.com/office/officeart/2005/8/layout/hierarchy5"/>
    <dgm:cxn modelId="{B86D52F5-E067-458D-8E4D-EA9E2325E435}" type="presParOf" srcId="{594212BA-C752-437E-9411-4370FF2EE3A1}" destId="{C9ADF0FB-16A5-42F3-9FAA-2EE62F47E405}" srcOrd="0" destOrd="0" presId="urn:microsoft.com/office/officeart/2005/8/layout/hierarchy5"/>
    <dgm:cxn modelId="{0D73333E-A1AB-4BCE-98C0-84AA195A5BED}" type="presParOf" srcId="{C9ADF0FB-16A5-42F3-9FAA-2EE62F47E405}" destId="{076A0E7B-27ED-4BFC-B7F8-201E7A73CCFF}" srcOrd="0" destOrd="0" presId="urn:microsoft.com/office/officeart/2005/8/layout/hierarchy5"/>
    <dgm:cxn modelId="{21C0511C-C946-48DD-AEAB-075D987B16C6}" type="presParOf" srcId="{594212BA-C752-437E-9411-4370FF2EE3A1}" destId="{10989199-626C-4541-801F-C873C1C5ABA4}" srcOrd="1" destOrd="0" presId="urn:microsoft.com/office/officeart/2005/8/layout/hierarchy5"/>
    <dgm:cxn modelId="{08EABB88-0524-4BDD-BE58-71542D105ABC}" type="presParOf" srcId="{10989199-626C-4541-801F-C873C1C5ABA4}" destId="{958790BD-41AF-44EF-A0CF-7BB2EA0E1936}" srcOrd="0" destOrd="0" presId="urn:microsoft.com/office/officeart/2005/8/layout/hierarchy5"/>
    <dgm:cxn modelId="{9116524F-9A69-4BD0-BFFC-3C43D998957D}" type="presParOf" srcId="{10989199-626C-4541-801F-C873C1C5ABA4}" destId="{411D16B3-201B-404A-9455-1E090EC53126}" srcOrd="1" destOrd="0" presId="urn:microsoft.com/office/officeart/2005/8/layout/hierarchy5"/>
    <dgm:cxn modelId="{97BFEFE2-157B-4739-AA08-1FF54D20084A}" type="presParOf" srcId="{594212BA-C752-437E-9411-4370FF2EE3A1}" destId="{61B433A4-5563-42F4-AE6E-86CBC5AF40C2}" srcOrd="2" destOrd="0" presId="urn:microsoft.com/office/officeart/2005/8/layout/hierarchy5"/>
    <dgm:cxn modelId="{4B5498F0-6125-465D-A059-0CEDC2E9275D}" type="presParOf" srcId="{61B433A4-5563-42F4-AE6E-86CBC5AF40C2}" destId="{DF8CA171-A54F-4B4C-A634-78B45BFC2F58}" srcOrd="0" destOrd="0" presId="urn:microsoft.com/office/officeart/2005/8/layout/hierarchy5"/>
    <dgm:cxn modelId="{FDF21050-7077-4124-8080-78FE139A05AA}" type="presParOf" srcId="{594212BA-C752-437E-9411-4370FF2EE3A1}" destId="{C3FC4ECB-C443-4FAD-9AEE-42794C60D3F1}" srcOrd="3" destOrd="0" presId="urn:microsoft.com/office/officeart/2005/8/layout/hierarchy5"/>
    <dgm:cxn modelId="{BC234B67-3BCD-4599-854C-7762F3D30C18}" type="presParOf" srcId="{C3FC4ECB-C443-4FAD-9AEE-42794C60D3F1}" destId="{F785A9C9-4D4B-46D3-8247-73DE886474C0}" srcOrd="0" destOrd="0" presId="urn:microsoft.com/office/officeart/2005/8/layout/hierarchy5"/>
    <dgm:cxn modelId="{0EE2E260-C150-44B0-A899-8CB4D15C1D68}" type="presParOf" srcId="{C3FC4ECB-C443-4FAD-9AEE-42794C60D3F1}" destId="{D6BD2965-976F-45C9-AE39-3739FFFFD1FE}" srcOrd="1" destOrd="0" presId="urn:microsoft.com/office/officeart/2005/8/layout/hierarchy5"/>
    <dgm:cxn modelId="{91C4616A-B03C-4828-ADD0-3CB196D191D3}" type="presParOf" srcId="{594212BA-C752-437E-9411-4370FF2EE3A1}" destId="{4DB79269-50A9-49CC-B798-7771CE8A57DF}" srcOrd="4" destOrd="0" presId="urn:microsoft.com/office/officeart/2005/8/layout/hierarchy5"/>
    <dgm:cxn modelId="{6E7403D2-0411-4C0C-A40E-3A3D3CCE80B1}" type="presParOf" srcId="{4DB79269-50A9-49CC-B798-7771CE8A57DF}" destId="{F134ACFE-F57F-4092-9AF5-14CC886E453C}" srcOrd="0" destOrd="0" presId="urn:microsoft.com/office/officeart/2005/8/layout/hierarchy5"/>
    <dgm:cxn modelId="{0873B1A5-7032-4DA8-A949-5F14AC8B663C}" type="presParOf" srcId="{594212BA-C752-437E-9411-4370FF2EE3A1}" destId="{CDC3D2C0-6BA5-43EB-9CC0-8E703EE4DEF9}" srcOrd="5" destOrd="0" presId="urn:microsoft.com/office/officeart/2005/8/layout/hierarchy5"/>
    <dgm:cxn modelId="{397810D3-E5CA-409D-B06C-CA211F492ABC}" type="presParOf" srcId="{CDC3D2C0-6BA5-43EB-9CC0-8E703EE4DEF9}" destId="{C0547A9F-F84A-46B6-8F4F-3C3840DF5547}" srcOrd="0" destOrd="0" presId="urn:microsoft.com/office/officeart/2005/8/layout/hierarchy5"/>
    <dgm:cxn modelId="{39728437-D072-43A9-AA3B-2C9E4F0E18C9}" type="presParOf" srcId="{CDC3D2C0-6BA5-43EB-9CC0-8E703EE4DEF9}" destId="{BB30811F-CBAA-4B4F-9656-19AE66A2B68C}" srcOrd="1" destOrd="0" presId="urn:microsoft.com/office/officeart/2005/8/layout/hierarchy5"/>
    <dgm:cxn modelId="{D79D1040-DA52-4243-B7A4-27323A6814B0}" type="presParOf" srcId="{7897C2BA-B45F-4768-A646-8BA44978B816}" destId="{E6DEAFBB-E6C1-4A2A-8360-DAA689A19B57}" srcOrd="1" destOrd="0" presId="urn:microsoft.com/office/officeart/2005/8/layout/hierarchy5"/>
    <dgm:cxn modelId="{A20DB30C-B501-43AB-ACB4-73BD2CE31009}" type="presParOf" srcId="{E6DEAFBB-E6C1-4A2A-8360-DAA689A19B57}" destId="{B7A887D6-6F61-408D-9161-F203002376BE}" srcOrd="0" destOrd="0" presId="urn:microsoft.com/office/officeart/2005/8/layout/hierarchy5"/>
    <dgm:cxn modelId="{E9900790-9A4B-4CE9-83D8-EFE1E5BCF277}" type="presParOf" srcId="{B7A887D6-6F61-408D-9161-F203002376BE}" destId="{E32D343B-77DF-47E9-8268-DBC92E6FF706}" srcOrd="0" destOrd="0" presId="urn:microsoft.com/office/officeart/2005/8/layout/hierarchy5"/>
    <dgm:cxn modelId="{F3520775-66A1-4542-97E4-0DB0D1B7E309}" type="presParOf" srcId="{B7A887D6-6F61-408D-9161-F203002376BE}" destId="{31248AA9-1C2A-44F4-A175-192FC4D87DEE}" srcOrd="1" destOrd="0" presId="urn:microsoft.com/office/officeart/2005/8/layout/hierarchy5"/>
    <dgm:cxn modelId="{4D0EFA12-8388-4F92-80F0-13978D44CDD8}" type="presParOf" srcId="{E6DEAFBB-E6C1-4A2A-8360-DAA689A19B57}" destId="{7BC05D55-CC7D-4E92-AFFA-27D3F2E6502F}" srcOrd="1" destOrd="0" presId="urn:microsoft.com/office/officeart/2005/8/layout/hierarchy5"/>
    <dgm:cxn modelId="{83B5E2C1-131B-4503-B01E-F206F2EECA01}" type="presParOf" srcId="{7BC05D55-CC7D-4E92-AFFA-27D3F2E6502F}" destId="{C4BB3162-E355-4B0B-B483-376E76D23CB2}" srcOrd="0" destOrd="0" presId="urn:microsoft.com/office/officeart/2005/8/layout/hierarchy5"/>
    <dgm:cxn modelId="{949FE477-5F06-4C1F-BBC5-927D66890335}" type="presParOf" srcId="{E6DEAFBB-E6C1-4A2A-8360-DAA689A19B57}" destId="{A386782D-39EC-44FB-A5A6-CBB6472BEDB7}" srcOrd="2" destOrd="0" presId="urn:microsoft.com/office/officeart/2005/8/layout/hierarchy5"/>
    <dgm:cxn modelId="{4E785ED0-3B4E-4A74-8C87-A1D78FF97FBB}" type="presParOf" srcId="{A386782D-39EC-44FB-A5A6-CBB6472BEDB7}" destId="{D291262D-F5E3-429A-9645-96E8BF00DB1E}" srcOrd="0" destOrd="0" presId="urn:microsoft.com/office/officeart/2005/8/layout/hierarchy5"/>
    <dgm:cxn modelId="{407CA7E9-3DF9-47AA-8A52-BDD26657C2A6}" type="presParOf" srcId="{A386782D-39EC-44FB-A5A6-CBB6472BEDB7}" destId="{1549E55C-8072-48AD-9BFF-43AE2D13595D}" srcOrd="1" destOrd="0" presId="urn:microsoft.com/office/officeart/2005/8/layout/hierarchy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91262D-F5E3-429A-9645-96E8BF00DB1E}">
      <dsp:nvSpPr>
        <dsp:cNvPr id="0" name=""/>
        <dsp:cNvSpPr/>
      </dsp:nvSpPr>
      <dsp:spPr>
        <a:xfrm>
          <a:off x="7804" y="-235122"/>
          <a:ext cx="3309610" cy="3870669"/>
        </a:xfrm>
        <a:prstGeom prst="roundRect">
          <a:avLst>
            <a:gd name="adj" fmla="val 10000"/>
          </a:avLst>
        </a:prstGeom>
        <a:solidFill>
          <a:schemeClr val="accent1">
            <a:tint val="40000"/>
            <a:hueOff val="0"/>
            <a:satOff val="0"/>
            <a:lumOff val="0"/>
            <a:alphaOff val="0"/>
          </a:schemeClr>
        </a:solidFill>
        <a:ln w="12700">
          <a:solidFill>
            <a:schemeClr val="accent1">
              <a:lumMod val="75000"/>
            </a:schemeClr>
          </a:solidFill>
        </a:ln>
        <a:effectLst/>
      </dsp:spPr>
      <dsp:style>
        <a:lnRef idx="0">
          <a:scrgbClr r="0" g="0" b="0"/>
        </a:lnRef>
        <a:fillRef idx="1">
          <a:scrgbClr r="0" g="0" b="0"/>
        </a:fillRef>
        <a:effectRef idx="2">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en-US" sz="2500" kern="1200"/>
            <a:t>Field</a:t>
          </a:r>
        </a:p>
      </dsp:txBody>
      <dsp:txXfrm>
        <a:off x="7804" y="-235122"/>
        <a:ext cx="3309610" cy="1161200"/>
      </dsp:txXfrm>
    </dsp:sp>
    <dsp:sp modelId="{E32D343B-77DF-47E9-8268-DBC92E6FF706}">
      <dsp:nvSpPr>
        <dsp:cNvPr id="0" name=""/>
        <dsp:cNvSpPr/>
      </dsp:nvSpPr>
      <dsp:spPr>
        <a:xfrm>
          <a:off x="3553220" y="0"/>
          <a:ext cx="2733078" cy="340042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en-US" sz="2500" kern="1200"/>
            <a:t>Server</a:t>
          </a:r>
        </a:p>
      </dsp:txBody>
      <dsp:txXfrm>
        <a:off x="3553220" y="0"/>
        <a:ext cx="2733078" cy="1020127"/>
      </dsp:txXfrm>
    </dsp:sp>
    <dsp:sp modelId="{852A2933-F410-4814-89C2-40FA49E8CA47}">
      <dsp:nvSpPr>
        <dsp:cNvPr id="0" name=""/>
        <dsp:cNvSpPr/>
      </dsp:nvSpPr>
      <dsp:spPr>
        <a:xfrm>
          <a:off x="5164547" y="1555261"/>
          <a:ext cx="919223" cy="58182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User Interface</a:t>
          </a:r>
        </a:p>
      </dsp:txBody>
      <dsp:txXfrm>
        <a:off x="5181588" y="1572302"/>
        <a:ext cx="885141" cy="547739"/>
      </dsp:txXfrm>
    </dsp:sp>
    <dsp:sp modelId="{330DB0A8-F430-4E19-96F7-DA994C1D0725}">
      <dsp:nvSpPr>
        <dsp:cNvPr id="0" name=""/>
        <dsp:cNvSpPr/>
      </dsp:nvSpPr>
      <dsp:spPr>
        <a:xfrm rot="10892576">
          <a:off x="4940850" y="1827054"/>
          <a:ext cx="223737" cy="32211"/>
        </a:xfrm>
        <a:custGeom>
          <a:avLst/>
          <a:gdLst/>
          <a:ahLst/>
          <a:cxnLst/>
          <a:rect l="0" t="0" r="0" b="0"/>
          <a:pathLst>
            <a:path>
              <a:moveTo>
                <a:pt x="0" y="16105"/>
              </a:moveTo>
              <a:lnTo>
                <a:pt x="223737" y="16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5047125" y="1837566"/>
        <a:ext cx="11186" cy="11186"/>
      </dsp:txXfrm>
    </dsp:sp>
    <dsp:sp modelId="{FB473457-E384-4A55-8C0D-C659B2018BF1}">
      <dsp:nvSpPr>
        <dsp:cNvPr id="0" name=""/>
        <dsp:cNvSpPr/>
      </dsp:nvSpPr>
      <dsp:spPr>
        <a:xfrm>
          <a:off x="3723844" y="1535886"/>
          <a:ext cx="1217046" cy="60852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Database</a:t>
          </a:r>
        </a:p>
      </dsp:txBody>
      <dsp:txXfrm>
        <a:off x="3741667" y="1553709"/>
        <a:ext cx="1181400" cy="572877"/>
      </dsp:txXfrm>
    </dsp:sp>
    <dsp:sp modelId="{7036C526-1586-4442-A819-66276B2FED12}">
      <dsp:nvSpPr>
        <dsp:cNvPr id="0" name=""/>
        <dsp:cNvSpPr/>
      </dsp:nvSpPr>
      <dsp:spPr>
        <a:xfrm rot="10793747">
          <a:off x="3108237" y="1824601"/>
          <a:ext cx="615607" cy="32211"/>
        </a:xfrm>
        <a:custGeom>
          <a:avLst/>
          <a:gdLst/>
          <a:ahLst/>
          <a:cxnLst/>
          <a:rect l="0" t="0" r="0" b="0"/>
          <a:pathLst>
            <a:path>
              <a:moveTo>
                <a:pt x="0" y="16105"/>
              </a:moveTo>
              <a:lnTo>
                <a:pt x="615607" y="161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3400650" y="1825317"/>
        <a:ext cx="30780" cy="30780"/>
      </dsp:txXfrm>
    </dsp:sp>
    <dsp:sp modelId="{95691AFC-34DA-40C3-A88D-C29915F23C54}">
      <dsp:nvSpPr>
        <dsp:cNvPr id="0" name=""/>
        <dsp:cNvSpPr/>
      </dsp:nvSpPr>
      <dsp:spPr>
        <a:xfrm>
          <a:off x="1891191" y="1537006"/>
          <a:ext cx="1217046" cy="60852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Hub</a:t>
          </a:r>
          <a:endParaRPr lang="en-US" sz="3100" kern="1200"/>
        </a:p>
      </dsp:txBody>
      <dsp:txXfrm>
        <a:off x="1909014" y="1554829"/>
        <a:ext cx="1181400" cy="572877"/>
      </dsp:txXfrm>
    </dsp:sp>
    <dsp:sp modelId="{C9ADF0FB-16A5-42F3-9FAA-2EE62F47E405}">
      <dsp:nvSpPr>
        <dsp:cNvPr id="0" name=""/>
        <dsp:cNvSpPr/>
      </dsp:nvSpPr>
      <dsp:spPr>
        <a:xfrm rot="14291740">
          <a:off x="1178640" y="1428596"/>
          <a:ext cx="933256" cy="32211"/>
        </a:xfrm>
        <a:custGeom>
          <a:avLst/>
          <a:gdLst/>
          <a:ahLst/>
          <a:cxnLst/>
          <a:rect l="0" t="0" r="0" b="0"/>
          <a:pathLst>
            <a:path>
              <a:moveTo>
                <a:pt x="0" y="16105"/>
              </a:moveTo>
              <a:lnTo>
                <a:pt x="933256" y="161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1621937" y="1421370"/>
        <a:ext cx="46662" cy="46662"/>
      </dsp:txXfrm>
    </dsp:sp>
    <dsp:sp modelId="{958790BD-41AF-44EF-A0CF-7BB2EA0E1936}">
      <dsp:nvSpPr>
        <dsp:cNvPr id="0" name=""/>
        <dsp:cNvSpPr/>
      </dsp:nvSpPr>
      <dsp:spPr>
        <a:xfrm>
          <a:off x="182299" y="743875"/>
          <a:ext cx="1217046" cy="60852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Probe</a:t>
          </a:r>
        </a:p>
      </dsp:txBody>
      <dsp:txXfrm>
        <a:off x="200122" y="761698"/>
        <a:ext cx="1181400" cy="572877"/>
      </dsp:txXfrm>
    </dsp:sp>
    <dsp:sp modelId="{61B433A4-5563-42F4-AE6E-86CBC5AF40C2}">
      <dsp:nvSpPr>
        <dsp:cNvPr id="0" name=""/>
        <dsp:cNvSpPr/>
      </dsp:nvSpPr>
      <dsp:spPr>
        <a:xfrm rot="10532417">
          <a:off x="1370467" y="1845437"/>
          <a:ext cx="521513" cy="32211"/>
        </a:xfrm>
        <a:custGeom>
          <a:avLst/>
          <a:gdLst/>
          <a:ahLst/>
          <a:cxnLst/>
          <a:rect l="0" t="0" r="0" b="0"/>
          <a:pathLst>
            <a:path>
              <a:moveTo>
                <a:pt x="0" y="16105"/>
              </a:moveTo>
              <a:lnTo>
                <a:pt x="521513" y="161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1618186" y="1848505"/>
        <a:ext cx="26075" cy="26075"/>
      </dsp:txXfrm>
    </dsp:sp>
    <dsp:sp modelId="{F785A9C9-4D4B-46D3-8247-73DE886474C0}">
      <dsp:nvSpPr>
        <dsp:cNvPr id="0" name=""/>
        <dsp:cNvSpPr/>
      </dsp:nvSpPr>
      <dsp:spPr>
        <a:xfrm>
          <a:off x="154210" y="1577558"/>
          <a:ext cx="1217046" cy="60852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Probe</a:t>
          </a:r>
          <a:endParaRPr lang="en-US" sz="3900" kern="1200"/>
        </a:p>
      </dsp:txBody>
      <dsp:txXfrm>
        <a:off x="172033" y="1595381"/>
        <a:ext cx="1181400" cy="572877"/>
      </dsp:txXfrm>
    </dsp:sp>
    <dsp:sp modelId="{4DB79269-50A9-49CC-B798-7771CE8A57DF}">
      <dsp:nvSpPr>
        <dsp:cNvPr id="0" name=""/>
        <dsp:cNvSpPr/>
      </dsp:nvSpPr>
      <dsp:spPr>
        <a:xfrm rot="7181531">
          <a:off x="1148796" y="2256446"/>
          <a:ext cx="992944" cy="32211"/>
        </a:xfrm>
        <a:custGeom>
          <a:avLst/>
          <a:gdLst/>
          <a:ahLst/>
          <a:cxnLst/>
          <a:rect l="0" t="0" r="0" b="0"/>
          <a:pathLst>
            <a:path>
              <a:moveTo>
                <a:pt x="0" y="16105"/>
              </a:moveTo>
              <a:lnTo>
                <a:pt x="992944" y="161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1620445" y="2247728"/>
        <a:ext cx="49647" cy="49647"/>
      </dsp:txXfrm>
    </dsp:sp>
    <dsp:sp modelId="{C0547A9F-F84A-46B6-8F4F-3C3840DF5547}">
      <dsp:nvSpPr>
        <dsp:cNvPr id="0" name=""/>
        <dsp:cNvSpPr/>
      </dsp:nvSpPr>
      <dsp:spPr>
        <a:xfrm>
          <a:off x="182299" y="2399575"/>
          <a:ext cx="1217046" cy="60852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Probe</a:t>
          </a:r>
          <a:endParaRPr lang="en-US" sz="3900" kern="1200"/>
        </a:p>
      </dsp:txBody>
      <dsp:txXfrm>
        <a:off x="200122" y="2417398"/>
        <a:ext cx="1181400" cy="57287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F174FF1AFB45E087D76F10F20CAE09"/>
        <w:category>
          <w:name w:val="General"/>
          <w:gallery w:val="placeholder"/>
        </w:category>
        <w:types>
          <w:type w:val="bbPlcHdr"/>
        </w:types>
        <w:behaviors>
          <w:behavior w:val="content"/>
        </w:behaviors>
        <w:guid w:val="{51EB06A9-D8FB-4AB0-8389-F835E70D1F8F}"/>
      </w:docPartPr>
      <w:docPartBody>
        <w:p w:rsidR="006903C5" w:rsidRDefault="004937DB">
          <w:pPr>
            <w:pStyle w:val="B0F174FF1AFB45E087D76F10F20CAE09"/>
          </w:pPr>
          <w:r>
            <w:t>Overview</w:t>
          </w:r>
        </w:p>
      </w:docPartBody>
    </w:docPart>
    <w:docPart>
      <w:docPartPr>
        <w:name w:val="4F6B6C1FF8AD454A91D144F57EBB0542"/>
        <w:category>
          <w:name w:val="General"/>
          <w:gallery w:val="placeholder"/>
        </w:category>
        <w:types>
          <w:type w:val="bbPlcHdr"/>
        </w:types>
        <w:behaviors>
          <w:behavior w:val="content"/>
        </w:behaviors>
        <w:guid w:val="{4C00087A-1669-4099-AFD0-B2CEA89E2F05}"/>
      </w:docPartPr>
      <w:docPartBody>
        <w:p w:rsidR="006903C5" w:rsidRDefault="004937DB">
          <w:pPr>
            <w:pStyle w:val="4F6B6C1FF8AD454A91D144F57EBB0542"/>
          </w:pPr>
          <w:r>
            <w:t xml:space="preserve">List business </w:t>
          </w:r>
          <w:r w:rsidRPr="008D5E06">
            <w:t>processes</w:t>
          </w:r>
          <w:r>
            <w:t xml:space="preserve"> or systems which will be impacted by this project and describe how they will be affected.</w:t>
          </w:r>
        </w:p>
      </w:docPartBody>
    </w:docPart>
    <w:docPart>
      <w:docPartPr>
        <w:name w:val="2C691DB50D744538A8FCE9ED0F0BB046"/>
        <w:category>
          <w:name w:val="General"/>
          <w:gallery w:val="placeholder"/>
        </w:category>
        <w:types>
          <w:type w:val="bbPlcHdr"/>
        </w:types>
        <w:behaviors>
          <w:behavior w:val="content"/>
        </w:behaviors>
        <w:guid w:val="{2D9763CB-5642-49BC-8D9E-58FA35F73C6F}"/>
      </w:docPartPr>
      <w:docPartBody>
        <w:p w:rsidR="006903C5" w:rsidRDefault="004937DB">
          <w:pPr>
            <w:pStyle w:val="2C691DB50D744538A8FCE9ED0F0BB046"/>
          </w:pPr>
          <w:r>
            <w:t xml:space="preserve">Describe any specific components that are excluded </w:t>
          </w:r>
          <w:r w:rsidRPr="008D5E06">
            <w:t>from</w:t>
          </w:r>
          <w:r>
            <w:t xml:space="preserve"> this project.</w:t>
          </w:r>
        </w:p>
      </w:docPartBody>
    </w:docPart>
    <w:docPart>
      <w:docPartPr>
        <w:name w:val="C94B9324D86845EE87329395E4B0FEEB"/>
        <w:category>
          <w:name w:val="General"/>
          <w:gallery w:val="placeholder"/>
        </w:category>
        <w:types>
          <w:type w:val="bbPlcHdr"/>
        </w:types>
        <w:behaviors>
          <w:behavior w:val="content"/>
        </w:behaviors>
        <w:guid w:val="{6048DDD5-E3DC-4E15-89CF-307A850BCBF3}"/>
      </w:docPartPr>
      <w:docPartBody>
        <w:p w:rsidR="006903C5" w:rsidRDefault="004937DB">
          <w:pPr>
            <w:pStyle w:val="C94B9324D86845EE87329395E4B0FEEB"/>
          </w:pPr>
          <w:r>
            <w:t xml:space="preserve">Describe how you plan to implement the project. For example, will all parts of the project be rolled out at once or will it be incremental?  What will be </w:t>
          </w:r>
          <w:r w:rsidRPr="008D5E06">
            <w:t>included</w:t>
          </w:r>
          <w:r>
            <w:t xml:space="preserve"> in each release?</w:t>
          </w:r>
        </w:p>
      </w:docPartBody>
    </w:docPart>
    <w:docPart>
      <w:docPartPr>
        <w:name w:val="03B7888BC52E4A3092C0BB837348904F"/>
        <w:category>
          <w:name w:val="General"/>
          <w:gallery w:val="placeholder"/>
        </w:category>
        <w:types>
          <w:type w:val="bbPlcHdr"/>
        </w:types>
        <w:behaviors>
          <w:behavior w:val="content"/>
        </w:behaviors>
        <w:guid w:val="{34211E38-9267-4698-81A0-0D6CA429C5AF}"/>
      </w:docPartPr>
      <w:docPartBody>
        <w:p w:rsidR="006903C5" w:rsidRDefault="004937DB">
          <w:pPr>
            <w:pStyle w:val="03B7888BC52E4A3092C0BB837348904F"/>
          </w:pPr>
          <w:r>
            <w:t xml:space="preserve">Include recommendations that lead to your proposed solution. Summarize what you’re proposing to do and how you’re going to meet the goals. You’ll be able to expand on the </w:t>
          </w:r>
          <w:r w:rsidRPr="008D5E06">
            <w:t>details</w:t>
          </w:r>
          <w:r>
            <w:t xml:space="preserve"> within the ‘Our Proposal’ section.</w:t>
          </w:r>
        </w:p>
      </w:docPartBody>
    </w:docPart>
    <w:docPart>
      <w:docPartPr>
        <w:name w:val="0FED000D6A8A4139AD5AD24EA98C3164"/>
        <w:category>
          <w:name w:val="General"/>
          <w:gallery w:val="placeholder"/>
        </w:category>
        <w:types>
          <w:type w:val="bbPlcHdr"/>
        </w:types>
        <w:behaviors>
          <w:behavior w:val="content"/>
        </w:behaviors>
        <w:guid w:val="{8CB37113-032D-4EA8-AE26-65B8426E9BF6}"/>
      </w:docPartPr>
      <w:docPartBody>
        <w:p w:rsidR="006903C5" w:rsidRDefault="004937DB">
          <w:pPr>
            <w:pStyle w:val="0FED000D6A8A4139AD5AD24EA98C3164"/>
          </w:pPr>
          <w:r>
            <w:t>Approval and Authority to Proceed</w:t>
          </w:r>
        </w:p>
      </w:docPartBody>
    </w:docPart>
    <w:docPart>
      <w:docPartPr>
        <w:name w:val="DC18E50CDF2E4574962C357D2D0B1259"/>
        <w:category>
          <w:name w:val="General"/>
          <w:gallery w:val="placeholder"/>
        </w:category>
        <w:types>
          <w:type w:val="bbPlcHdr"/>
        </w:types>
        <w:behaviors>
          <w:behavior w:val="content"/>
        </w:behaviors>
        <w:guid w:val="{87E41EBF-594E-4940-B1B2-3A28DCB8E039}"/>
      </w:docPartPr>
      <w:docPartBody>
        <w:p w:rsidR="006903C5" w:rsidRDefault="004937DB">
          <w:pPr>
            <w:pStyle w:val="DC18E50CDF2E4574962C357D2D0B1259"/>
          </w:pPr>
          <w:r>
            <w:t>We approve the project as described above, and authorize the team to proceed.</w:t>
          </w:r>
        </w:p>
      </w:docPartBody>
    </w:docPart>
    <w:docPart>
      <w:docPartPr>
        <w:name w:val="91B6614E31854670937FDC97B578678C"/>
        <w:category>
          <w:name w:val="General"/>
          <w:gallery w:val="placeholder"/>
        </w:category>
        <w:types>
          <w:type w:val="bbPlcHdr"/>
        </w:types>
        <w:behaviors>
          <w:behavior w:val="content"/>
        </w:behaviors>
        <w:guid w:val="{AAAA945B-562B-4F5B-9FAA-14DB91626BAA}"/>
      </w:docPartPr>
      <w:docPartBody>
        <w:p w:rsidR="006903C5" w:rsidRDefault="004937DB">
          <w:pPr>
            <w:pStyle w:val="91B6614E31854670937FDC97B578678C"/>
          </w:pPr>
          <w:r>
            <w:t>Name</w:t>
          </w:r>
        </w:p>
      </w:docPartBody>
    </w:docPart>
    <w:docPart>
      <w:docPartPr>
        <w:name w:val="2D7D482AC14441D69641588B8B398FC5"/>
        <w:category>
          <w:name w:val="General"/>
          <w:gallery w:val="placeholder"/>
        </w:category>
        <w:types>
          <w:type w:val="bbPlcHdr"/>
        </w:types>
        <w:behaviors>
          <w:behavior w:val="content"/>
        </w:behaviors>
        <w:guid w:val="{8F3F7716-D78F-41E0-8813-81F4FB60977B}"/>
      </w:docPartPr>
      <w:docPartBody>
        <w:p w:rsidR="006903C5" w:rsidRDefault="004937DB">
          <w:pPr>
            <w:pStyle w:val="2D7D482AC14441D69641588B8B398FC5"/>
          </w:pPr>
          <w:r>
            <w:t>Title</w:t>
          </w:r>
        </w:p>
      </w:docPartBody>
    </w:docPart>
    <w:docPart>
      <w:docPartPr>
        <w:name w:val="DF07189AC3E64A3B8D5E7E9AB1CF85BF"/>
        <w:category>
          <w:name w:val="General"/>
          <w:gallery w:val="placeholder"/>
        </w:category>
        <w:types>
          <w:type w:val="bbPlcHdr"/>
        </w:types>
        <w:behaviors>
          <w:behavior w:val="content"/>
        </w:behaviors>
        <w:guid w:val="{90E60A81-D5B1-43BB-9AFB-66DE84253851}"/>
      </w:docPartPr>
      <w:docPartBody>
        <w:p w:rsidR="006903C5" w:rsidRDefault="004937DB">
          <w:pPr>
            <w:pStyle w:val="DF07189AC3E64A3B8D5E7E9AB1CF85BF"/>
          </w:pPr>
          <w:r>
            <w:t>Date</w:t>
          </w:r>
        </w:p>
      </w:docPartBody>
    </w:docPart>
    <w:docPart>
      <w:docPartPr>
        <w:name w:val="1FA811F0B82F4B838482D5AD9FCC3220"/>
        <w:category>
          <w:name w:val="General"/>
          <w:gallery w:val="placeholder"/>
        </w:category>
        <w:types>
          <w:type w:val="bbPlcHdr"/>
        </w:types>
        <w:behaviors>
          <w:behavior w:val="content"/>
        </w:behaviors>
        <w:guid w:val="{F9800410-6360-49FD-A244-578A66AD00C2}"/>
      </w:docPartPr>
      <w:docPartBody>
        <w:p w:rsidR="006903C5" w:rsidRDefault="004937DB">
          <w:pPr>
            <w:pStyle w:val="1FA811F0B82F4B838482D5AD9FCC3220"/>
          </w:pPr>
          <w:r>
            <w:t>Approved By</w:t>
          </w:r>
        </w:p>
      </w:docPartBody>
    </w:docPart>
    <w:docPart>
      <w:docPartPr>
        <w:name w:val="343DC5A1569F4DCC81A04BCE7224FA79"/>
        <w:category>
          <w:name w:val="General"/>
          <w:gallery w:val="placeholder"/>
        </w:category>
        <w:types>
          <w:type w:val="bbPlcHdr"/>
        </w:types>
        <w:behaviors>
          <w:behavior w:val="content"/>
        </w:behaviors>
        <w:guid w:val="{BC7188E8-1D52-498D-AD8E-8453275A7048}"/>
      </w:docPartPr>
      <w:docPartBody>
        <w:p w:rsidR="006903C5" w:rsidRDefault="004937DB">
          <w:pPr>
            <w:pStyle w:val="343DC5A1569F4DCC81A04BCE7224FA79"/>
          </w:pPr>
          <w:r>
            <w:t>Date</w:t>
          </w:r>
        </w:p>
      </w:docPartBody>
    </w:docPart>
    <w:docPart>
      <w:docPartPr>
        <w:name w:val="8B95372EE8E44CB7AE90DA3CA231FB37"/>
        <w:category>
          <w:name w:val="General"/>
          <w:gallery w:val="placeholder"/>
        </w:category>
        <w:types>
          <w:type w:val="bbPlcHdr"/>
        </w:types>
        <w:behaviors>
          <w:behavior w:val="content"/>
        </w:behaviors>
        <w:guid w:val="{D5458370-88E8-46B5-83C6-85CD393A9A88}"/>
      </w:docPartPr>
      <w:docPartBody>
        <w:p w:rsidR="006903C5" w:rsidRDefault="004937DB">
          <w:pPr>
            <w:pStyle w:val="8B95372EE8E44CB7AE90DA3CA231FB37"/>
          </w:pPr>
          <w:r>
            <w:t>Approved By</w:t>
          </w:r>
        </w:p>
      </w:docPartBody>
    </w:docPart>
    <w:docPart>
      <w:docPartPr>
        <w:name w:val="57EE58BBBAD74DF8B472469D6BE415DF"/>
        <w:category>
          <w:name w:val="General"/>
          <w:gallery w:val="placeholder"/>
        </w:category>
        <w:types>
          <w:type w:val="bbPlcHdr"/>
        </w:types>
        <w:behaviors>
          <w:behavior w:val="content"/>
        </w:behaviors>
        <w:guid w:val="{D638669B-5EF8-469F-A0B6-4D302C6C226E}"/>
      </w:docPartPr>
      <w:docPartBody>
        <w:p w:rsidR="006903C5" w:rsidRDefault="004937DB">
          <w:pPr>
            <w:pStyle w:val="57EE58BBBAD74DF8B472469D6BE415DF"/>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7DB"/>
    <w:rsid w:val="004937DB"/>
    <w:rsid w:val="006903C5"/>
    <w:rsid w:val="00CC0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87EED8B9A8484A8EE90526AF637683">
    <w:name w:val="1287EED8B9A8484A8EE90526AF637683"/>
  </w:style>
  <w:style w:type="paragraph" w:customStyle="1" w:styleId="9DDA1B74881A4DC0BC04E593C173AD90">
    <w:name w:val="9DDA1B74881A4DC0BC04E593C173AD90"/>
  </w:style>
  <w:style w:type="paragraph" w:customStyle="1" w:styleId="50DFFD4B5AB74FD79A69C9F7FBB391B5">
    <w:name w:val="50DFFD4B5AB74FD79A69C9F7FBB391B5"/>
  </w:style>
  <w:style w:type="paragraph" w:customStyle="1" w:styleId="B0F174FF1AFB45E087D76F10F20CAE09">
    <w:name w:val="B0F174FF1AFB45E087D76F10F20CAE09"/>
  </w:style>
  <w:style w:type="paragraph" w:customStyle="1" w:styleId="452C6CBB6257412AAE7003BFCC9C020D">
    <w:name w:val="452C6CBB6257412AAE7003BFCC9C020D"/>
  </w:style>
  <w:style w:type="paragraph" w:customStyle="1" w:styleId="C137CF0B539349FB8870E5DB3704877F">
    <w:name w:val="C137CF0B539349FB8870E5DB3704877F"/>
  </w:style>
  <w:style w:type="paragraph" w:customStyle="1" w:styleId="55E9E5F65A234CCF8B56C3A4F7567DC3">
    <w:name w:val="55E9E5F65A234CCF8B56C3A4F7567DC3"/>
  </w:style>
  <w:style w:type="paragraph" w:customStyle="1" w:styleId="DC9C7575AF4B47C4A5A995283904E8B4">
    <w:name w:val="DC9C7575AF4B47C4A5A995283904E8B4"/>
  </w:style>
  <w:style w:type="paragraph" w:customStyle="1" w:styleId="217A414EF51740E992D896FDB75B6AD2">
    <w:name w:val="217A414EF51740E992D896FDB75B6AD2"/>
  </w:style>
  <w:style w:type="paragraph" w:customStyle="1" w:styleId="302A47A8D23849ED86EF13A0D9776456">
    <w:name w:val="302A47A8D23849ED86EF13A0D9776456"/>
  </w:style>
  <w:style w:type="paragraph" w:customStyle="1" w:styleId="56CCAC5E28494A3B8E396F359C1DCD04">
    <w:name w:val="56CCAC5E28494A3B8E396F359C1DCD04"/>
  </w:style>
  <w:style w:type="paragraph" w:customStyle="1" w:styleId="7661EC84DA1546478B086EC7DE0701B5">
    <w:name w:val="7661EC84DA1546478B086EC7DE0701B5"/>
  </w:style>
  <w:style w:type="paragraph" w:customStyle="1" w:styleId="CCDE046C6A324BF3A2DC0337613BE519">
    <w:name w:val="CCDE046C6A324BF3A2DC0337613BE519"/>
  </w:style>
  <w:style w:type="paragraph" w:customStyle="1" w:styleId="CF4456EB72154AB98F29087E433C8BD5">
    <w:name w:val="CF4456EB72154AB98F29087E433C8BD5"/>
  </w:style>
  <w:style w:type="paragraph" w:customStyle="1" w:styleId="DB7740E940394C2296EBD8149AAAAB57">
    <w:name w:val="DB7740E940394C2296EBD8149AAAAB57"/>
  </w:style>
  <w:style w:type="paragraph" w:customStyle="1" w:styleId="CFC3C5072B73445C9DA64B09397D6C55">
    <w:name w:val="CFC3C5072B73445C9DA64B09397D6C55"/>
  </w:style>
  <w:style w:type="paragraph" w:customStyle="1" w:styleId="65A8746E9DD4437AA5E02B0611C17EC6">
    <w:name w:val="65A8746E9DD4437AA5E02B0611C17EC6"/>
  </w:style>
  <w:style w:type="paragraph" w:customStyle="1" w:styleId="4CF2C76E48ED489D8BDBB105A9AB117E">
    <w:name w:val="4CF2C76E48ED489D8BDBB105A9AB117E"/>
  </w:style>
  <w:style w:type="paragraph" w:customStyle="1" w:styleId="A2C5B35879184E958ADBB951FCE71CA1">
    <w:name w:val="A2C5B35879184E958ADBB951FCE71CA1"/>
  </w:style>
  <w:style w:type="paragraph" w:customStyle="1" w:styleId="2FF01EAB496A4AEF80D69DA12AE94472">
    <w:name w:val="2FF01EAB496A4AEF80D69DA12AE94472"/>
  </w:style>
  <w:style w:type="paragraph" w:customStyle="1" w:styleId="4F6B6C1FF8AD454A91D144F57EBB0542">
    <w:name w:val="4F6B6C1FF8AD454A91D144F57EBB0542"/>
  </w:style>
  <w:style w:type="paragraph" w:customStyle="1" w:styleId="646FFF6DAB144A9488D68D75AFEFB3F2">
    <w:name w:val="646FFF6DAB144A9488D68D75AFEFB3F2"/>
  </w:style>
  <w:style w:type="paragraph" w:customStyle="1" w:styleId="2C691DB50D744538A8FCE9ED0F0BB046">
    <w:name w:val="2C691DB50D744538A8FCE9ED0F0BB046"/>
  </w:style>
  <w:style w:type="paragraph" w:customStyle="1" w:styleId="DEFA86D0805D4D329186D9E49D5D133E">
    <w:name w:val="DEFA86D0805D4D329186D9E49D5D133E"/>
  </w:style>
  <w:style w:type="paragraph" w:customStyle="1" w:styleId="C94B9324D86845EE87329395E4B0FEEB">
    <w:name w:val="C94B9324D86845EE87329395E4B0FEEB"/>
  </w:style>
  <w:style w:type="paragraph" w:customStyle="1" w:styleId="E88E328B01E947E98F0A29C81EAF6000">
    <w:name w:val="E88E328B01E947E98F0A29C81EAF6000"/>
  </w:style>
  <w:style w:type="paragraph" w:customStyle="1" w:styleId="03B7888BC52E4A3092C0BB837348904F">
    <w:name w:val="03B7888BC52E4A3092C0BB837348904F"/>
  </w:style>
  <w:style w:type="paragraph" w:customStyle="1" w:styleId="B08C227456344A6F8352B931EB2EDE9B">
    <w:name w:val="B08C227456344A6F8352B931EB2EDE9B"/>
  </w:style>
  <w:style w:type="paragraph" w:customStyle="1" w:styleId="949BE6DA10F543928EE8F018691213D6">
    <w:name w:val="949BE6DA10F543928EE8F018691213D6"/>
  </w:style>
  <w:style w:type="paragraph" w:customStyle="1" w:styleId="0FED000D6A8A4139AD5AD24EA98C3164">
    <w:name w:val="0FED000D6A8A4139AD5AD24EA98C3164"/>
  </w:style>
  <w:style w:type="paragraph" w:customStyle="1" w:styleId="DC18E50CDF2E4574962C357D2D0B1259">
    <w:name w:val="DC18E50CDF2E4574962C357D2D0B1259"/>
  </w:style>
  <w:style w:type="paragraph" w:customStyle="1" w:styleId="91B6614E31854670937FDC97B578678C">
    <w:name w:val="91B6614E31854670937FDC97B578678C"/>
  </w:style>
  <w:style w:type="paragraph" w:customStyle="1" w:styleId="2D7D482AC14441D69641588B8B398FC5">
    <w:name w:val="2D7D482AC14441D69641588B8B398FC5"/>
  </w:style>
  <w:style w:type="paragraph" w:customStyle="1" w:styleId="DF07189AC3E64A3B8D5E7E9AB1CF85BF">
    <w:name w:val="DF07189AC3E64A3B8D5E7E9AB1CF85BF"/>
  </w:style>
  <w:style w:type="paragraph" w:customStyle="1" w:styleId="1FA811F0B82F4B838482D5AD9FCC3220">
    <w:name w:val="1FA811F0B82F4B838482D5AD9FCC3220"/>
  </w:style>
  <w:style w:type="paragraph" w:customStyle="1" w:styleId="343DC5A1569F4DCC81A04BCE7224FA79">
    <w:name w:val="343DC5A1569F4DCC81A04BCE7224FA79"/>
  </w:style>
  <w:style w:type="paragraph" w:customStyle="1" w:styleId="8B95372EE8E44CB7AE90DA3CA231FB37">
    <w:name w:val="8B95372EE8E44CB7AE90DA3CA231FB37"/>
  </w:style>
  <w:style w:type="paragraph" w:customStyle="1" w:styleId="57EE58BBBAD74DF8B472469D6BE415DF">
    <w:name w:val="57EE58BBBAD74DF8B472469D6BE415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228</TotalTime>
  <Pages>3</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Int2018</dc:creator>
  <cp:lastModifiedBy>Int2018</cp:lastModifiedBy>
  <cp:revision>10</cp:revision>
  <dcterms:created xsi:type="dcterms:W3CDTF">2018-09-18T11:15:00Z</dcterms:created>
  <dcterms:modified xsi:type="dcterms:W3CDTF">2018-09-19T07:48:00Z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